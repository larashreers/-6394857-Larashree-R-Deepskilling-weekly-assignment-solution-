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930C4" w14:textId="77777777" w:rsidR="001A17B3" w:rsidRDefault="00000000">
      <w:pPr>
        <w:pStyle w:val="Title"/>
      </w:pPr>
      <w:r>
        <w:t>Week 2 Mandatory Hands-on Exercise Answers</w:t>
      </w:r>
    </w:p>
    <w:p w14:paraId="7A51B0A3" w14:textId="77777777" w:rsidR="001A17B3" w:rsidRDefault="00000000">
      <w:pPr>
        <w:pStyle w:val="Heading1"/>
      </w:pPr>
      <w:r>
        <w:t>TDD using JUnit5 and Mockito - Exercise 1: Setting Up JUnit</w:t>
      </w:r>
    </w:p>
    <w:p w14:paraId="4C6879DB" w14:textId="77777777" w:rsidR="004467A5" w:rsidRPr="004467A5" w:rsidRDefault="004467A5">
      <w:pPr>
        <w:rPr>
          <w:b/>
          <w:bCs/>
        </w:rPr>
      </w:pPr>
      <w:r w:rsidRPr="004467A5">
        <w:rPr>
          <w:b/>
          <w:bCs/>
        </w:rPr>
        <w:t>CODE:</w:t>
      </w:r>
    </w:p>
    <w:p w14:paraId="564B923B" w14:textId="77777777" w:rsidR="004467A5" w:rsidRDefault="004467A5" w:rsidP="004467A5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C35CE9B" w14:textId="77777777" w:rsidR="004467A5" w:rsidRDefault="004467A5" w:rsidP="004467A5">
      <w:r>
        <w:t>class Calculator {</w:t>
      </w:r>
    </w:p>
    <w:p w14:paraId="2743DCBD" w14:textId="77777777" w:rsidR="004467A5" w:rsidRDefault="004467A5" w:rsidP="004467A5">
      <w:r>
        <w:t xml:space="preserve">    public int </w:t>
      </w:r>
      <w:proofErr w:type="gramStart"/>
      <w:r>
        <w:t>add(</w:t>
      </w:r>
      <w:proofErr w:type="gramEnd"/>
      <w:r>
        <w:t>int a, int b) {</w:t>
      </w:r>
    </w:p>
    <w:p w14:paraId="7177FCA0" w14:textId="77777777" w:rsidR="004467A5" w:rsidRDefault="004467A5" w:rsidP="004467A5">
      <w:r>
        <w:t xml:space="preserve">        return a + b;</w:t>
      </w:r>
    </w:p>
    <w:p w14:paraId="23236848" w14:textId="77777777" w:rsidR="004467A5" w:rsidRDefault="004467A5" w:rsidP="004467A5">
      <w:r>
        <w:t xml:space="preserve">    }</w:t>
      </w:r>
    </w:p>
    <w:p w14:paraId="20646A33" w14:textId="77777777" w:rsidR="004467A5" w:rsidRDefault="004467A5" w:rsidP="004467A5">
      <w:r>
        <w:t>}</w:t>
      </w:r>
    </w:p>
    <w:p w14:paraId="474AEA6A" w14:textId="77777777" w:rsidR="004467A5" w:rsidRDefault="004467A5" w:rsidP="004467A5"/>
    <w:p w14:paraId="200FADB7" w14:textId="77777777" w:rsidR="004467A5" w:rsidRDefault="004467A5" w:rsidP="004467A5">
      <w:r>
        <w:t>class Main {</w:t>
      </w:r>
    </w:p>
    <w:p w14:paraId="14880AB8" w14:textId="77777777" w:rsidR="004467A5" w:rsidRDefault="004467A5" w:rsidP="004467A5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20FE207" w14:textId="77777777" w:rsidR="004467A5" w:rsidRDefault="004467A5" w:rsidP="004467A5">
      <w:r>
        <w:t xml:space="preserve">        Calculator </w:t>
      </w:r>
      <w:proofErr w:type="spellStart"/>
      <w:r>
        <w:t>calculator</w:t>
      </w:r>
      <w:proofErr w:type="spellEnd"/>
      <w:r>
        <w:t xml:space="preserve"> = new </w:t>
      </w:r>
      <w:proofErr w:type="gramStart"/>
      <w:r>
        <w:t>Calculator(</w:t>
      </w:r>
      <w:proofErr w:type="gramEnd"/>
      <w:r>
        <w:t>);</w:t>
      </w:r>
    </w:p>
    <w:p w14:paraId="765EEE52" w14:textId="77777777" w:rsidR="004467A5" w:rsidRDefault="004467A5" w:rsidP="004467A5">
      <w:r>
        <w:t xml:space="preserve">        int result = </w:t>
      </w:r>
      <w:proofErr w:type="spellStart"/>
      <w:proofErr w:type="gramStart"/>
      <w:r>
        <w:t>calculator.add</w:t>
      </w:r>
      <w:proofErr w:type="spellEnd"/>
      <w:r>
        <w:t>(</w:t>
      </w:r>
      <w:proofErr w:type="gramEnd"/>
      <w:r>
        <w:t>5, 3);</w:t>
      </w:r>
    </w:p>
    <w:p w14:paraId="32E9C071" w14:textId="77777777" w:rsidR="004467A5" w:rsidRDefault="004467A5" w:rsidP="004467A5">
      <w:r>
        <w:t xml:space="preserve">        </w:t>
      </w:r>
    </w:p>
    <w:p w14:paraId="4C88843E" w14:textId="77777777" w:rsidR="004467A5" w:rsidRDefault="004467A5" w:rsidP="004467A5">
      <w:r>
        <w:t xml:space="preserve">        if (result == 8) {</w:t>
      </w:r>
    </w:p>
    <w:p w14:paraId="2C462C85" w14:textId="77777777" w:rsidR="004467A5" w:rsidRDefault="004467A5" w:rsidP="004467A5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testAddition</w:t>
      </w:r>
      <w:proofErr w:type="spellEnd"/>
      <w:r>
        <w:t xml:space="preserve"> PASSED");</w:t>
      </w:r>
    </w:p>
    <w:p w14:paraId="1B26B6AC" w14:textId="77777777" w:rsidR="004467A5" w:rsidRDefault="004467A5" w:rsidP="004467A5">
      <w:r>
        <w:t xml:space="preserve">        } else {</w:t>
      </w:r>
    </w:p>
    <w:p w14:paraId="373A9B7C" w14:textId="77777777" w:rsidR="004467A5" w:rsidRDefault="004467A5" w:rsidP="004467A5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testAddition</w:t>
      </w:r>
      <w:proofErr w:type="spellEnd"/>
      <w:r>
        <w:t xml:space="preserve"> FAILED: Expected 8 but got " + result);</w:t>
      </w:r>
    </w:p>
    <w:p w14:paraId="5E6BA3F6" w14:textId="77777777" w:rsidR="004467A5" w:rsidRDefault="004467A5" w:rsidP="004467A5">
      <w:r>
        <w:t xml:space="preserve">        }</w:t>
      </w:r>
    </w:p>
    <w:p w14:paraId="627DEBE2" w14:textId="77777777" w:rsidR="004467A5" w:rsidRDefault="004467A5" w:rsidP="004467A5">
      <w:r>
        <w:t xml:space="preserve">    }</w:t>
      </w:r>
    </w:p>
    <w:p w14:paraId="102D945A" w14:textId="77777777" w:rsidR="004467A5" w:rsidRDefault="004467A5" w:rsidP="004467A5">
      <w:r>
        <w:t>}</w:t>
      </w:r>
    </w:p>
    <w:p w14:paraId="1F844DF9" w14:textId="77777777" w:rsidR="004467A5" w:rsidRDefault="004467A5" w:rsidP="004467A5"/>
    <w:p w14:paraId="4B612223" w14:textId="77777777" w:rsidR="004467A5" w:rsidRDefault="004467A5" w:rsidP="004467A5"/>
    <w:p w14:paraId="579D26F8" w14:textId="77777777" w:rsidR="004467A5" w:rsidRPr="004467A5" w:rsidRDefault="004467A5" w:rsidP="004467A5">
      <w:pPr>
        <w:rPr>
          <w:b/>
          <w:bCs/>
        </w:rPr>
      </w:pPr>
      <w:r w:rsidRPr="004467A5">
        <w:rPr>
          <w:b/>
          <w:bCs/>
        </w:rPr>
        <w:lastRenderedPageBreak/>
        <w:t>OUTPUT:</w:t>
      </w:r>
    </w:p>
    <w:p w14:paraId="2AF25314" w14:textId="7749FE74" w:rsidR="001A17B3" w:rsidRDefault="004467A5" w:rsidP="004467A5">
      <w:r w:rsidRPr="004467A5">
        <w:drawing>
          <wp:inline distT="0" distB="0" distL="0" distR="0" wp14:anchorId="6CB3A93D" wp14:editId="21D7B8ED">
            <wp:extent cx="5486400" cy="2943860"/>
            <wp:effectExtent l="0" t="0" r="0" b="8890"/>
            <wp:docPr id="1940346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3464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</w:p>
    <w:p w14:paraId="2D69F577" w14:textId="77777777" w:rsidR="001A17B3" w:rsidRDefault="00000000">
      <w:pPr>
        <w:pStyle w:val="Heading1"/>
      </w:pPr>
      <w:r>
        <w:t>TDD using JUnit5 and Mockito - Exercise 3: Assertions in JUnit</w:t>
      </w:r>
    </w:p>
    <w:p w14:paraId="6B487195" w14:textId="77777777" w:rsidR="004467A5" w:rsidRPr="004467A5" w:rsidRDefault="004467A5">
      <w:pPr>
        <w:rPr>
          <w:b/>
          <w:bCs/>
        </w:rPr>
      </w:pPr>
      <w:r w:rsidRPr="004467A5">
        <w:rPr>
          <w:b/>
          <w:bCs/>
        </w:rPr>
        <w:t>CODE:</w:t>
      </w:r>
    </w:p>
    <w:p w14:paraId="0E498BC2" w14:textId="77777777" w:rsidR="004467A5" w:rsidRDefault="004467A5" w:rsidP="004467A5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6835AC2" w14:textId="77777777" w:rsidR="004467A5" w:rsidRDefault="004467A5" w:rsidP="004467A5">
      <w:r>
        <w:t xml:space="preserve">class </w:t>
      </w:r>
      <w:proofErr w:type="spellStart"/>
      <w:r>
        <w:t>MathUtils</w:t>
      </w:r>
      <w:proofErr w:type="spellEnd"/>
      <w:r>
        <w:t xml:space="preserve"> {</w:t>
      </w:r>
    </w:p>
    <w:p w14:paraId="683D90AD" w14:textId="77777777" w:rsidR="004467A5" w:rsidRDefault="004467A5" w:rsidP="004467A5">
      <w:r>
        <w:t xml:space="preserve">    public int </w:t>
      </w:r>
      <w:proofErr w:type="gramStart"/>
      <w:r>
        <w:t>multiply(</w:t>
      </w:r>
      <w:proofErr w:type="gramEnd"/>
      <w:r>
        <w:t>int a, int b) {</w:t>
      </w:r>
    </w:p>
    <w:p w14:paraId="1CE432A3" w14:textId="77777777" w:rsidR="004467A5" w:rsidRDefault="004467A5" w:rsidP="004467A5">
      <w:r>
        <w:t xml:space="preserve">        return a * b;</w:t>
      </w:r>
    </w:p>
    <w:p w14:paraId="79775F5E" w14:textId="77777777" w:rsidR="004467A5" w:rsidRDefault="004467A5" w:rsidP="004467A5">
      <w:r>
        <w:t xml:space="preserve">    }</w:t>
      </w:r>
    </w:p>
    <w:p w14:paraId="73929647" w14:textId="77777777" w:rsidR="004467A5" w:rsidRDefault="004467A5" w:rsidP="004467A5"/>
    <w:p w14:paraId="599C08D1" w14:textId="77777777" w:rsidR="004467A5" w:rsidRDefault="004467A5" w:rsidP="004467A5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isEven</w:t>
      </w:r>
      <w:proofErr w:type="spellEnd"/>
      <w:r>
        <w:t>(</w:t>
      </w:r>
      <w:proofErr w:type="gramEnd"/>
      <w:r>
        <w:t>int number) {</w:t>
      </w:r>
    </w:p>
    <w:p w14:paraId="520B30D6" w14:textId="77777777" w:rsidR="004467A5" w:rsidRDefault="004467A5" w:rsidP="004467A5">
      <w:r>
        <w:t xml:space="preserve">        return number % 2 == 0;</w:t>
      </w:r>
    </w:p>
    <w:p w14:paraId="125D65B3" w14:textId="77777777" w:rsidR="004467A5" w:rsidRDefault="004467A5" w:rsidP="004467A5">
      <w:r>
        <w:t xml:space="preserve">    }</w:t>
      </w:r>
    </w:p>
    <w:p w14:paraId="24134358" w14:textId="77777777" w:rsidR="004467A5" w:rsidRDefault="004467A5" w:rsidP="004467A5">
      <w:r>
        <w:t>}</w:t>
      </w:r>
    </w:p>
    <w:p w14:paraId="120B4D1B" w14:textId="77777777" w:rsidR="004467A5" w:rsidRDefault="004467A5" w:rsidP="004467A5"/>
    <w:p w14:paraId="5699B8E2" w14:textId="77777777" w:rsidR="004467A5" w:rsidRDefault="004467A5" w:rsidP="004467A5">
      <w:r>
        <w:t>public class Main {</w:t>
      </w:r>
    </w:p>
    <w:p w14:paraId="62569928" w14:textId="77777777" w:rsidR="004467A5" w:rsidRDefault="004467A5" w:rsidP="004467A5">
      <w:r>
        <w:lastRenderedPageBreak/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F3E7251" w14:textId="77777777" w:rsidR="004467A5" w:rsidRDefault="004467A5" w:rsidP="004467A5">
      <w:r>
        <w:t xml:space="preserve">        </w:t>
      </w:r>
      <w:proofErr w:type="spellStart"/>
      <w:r>
        <w:t>MathUtils</w:t>
      </w:r>
      <w:proofErr w:type="spellEnd"/>
      <w:r>
        <w:t xml:space="preserve"> </w:t>
      </w:r>
      <w:proofErr w:type="spellStart"/>
      <w:r>
        <w:t>mathUtils</w:t>
      </w:r>
      <w:proofErr w:type="spellEnd"/>
      <w:r>
        <w:t xml:space="preserve"> = new </w:t>
      </w:r>
      <w:proofErr w:type="spellStart"/>
      <w:proofErr w:type="gramStart"/>
      <w:r>
        <w:t>MathUtils</w:t>
      </w:r>
      <w:proofErr w:type="spellEnd"/>
      <w:r>
        <w:t>(</w:t>
      </w:r>
      <w:proofErr w:type="gramEnd"/>
      <w:r>
        <w:t>);</w:t>
      </w:r>
    </w:p>
    <w:p w14:paraId="09B45EA7" w14:textId="77777777" w:rsidR="004467A5" w:rsidRDefault="004467A5" w:rsidP="004467A5"/>
    <w:p w14:paraId="679FDC3F" w14:textId="77777777" w:rsidR="004467A5" w:rsidRDefault="004467A5" w:rsidP="004467A5">
      <w:r>
        <w:t xml:space="preserve">        // Simulate </w:t>
      </w:r>
      <w:proofErr w:type="spellStart"/>
      <w:r>
        <w:t>assertEquals</w:t>
      </w:r>
      <w:proofErr w:type="spellEnd"/>
    </w:p>
    <w:p w14:paraId="7AD143D6" w14:textId="77777777" w:rsidR="004467A5" w:rsidRDefault="004467A5" w:rsidP="004467A5">
      <w:r>
        <w:t xml:space="preserve">        int expected = 20;</w:t>
      </w:r>
    </w:p>
    <w:p w14:paraId="4924589C" w14:textId="77777777" w:rsidR="004467A5" w:rsidRDefault="004467A5" w:rsidP="004467A5">
      <w:r>
        <w:t xml:space="preserve">        int actual = </w:t>
      </w:r>
      <w:proofErr w:type="spellStart"/>
      <w:r>
        <w:t>mathUtils.multiply</w:t>
      </w:r>
      <w:proofErr w:type="spellEnd"/>
      <w:r>
        <w:t>(4, 5);</w:t>
      </w:r>
    </w:p>
    <w:p w14:paraId="126839DB" w14:textId="77777777" w:rsidR="004467A5" w:rsidRDefault="004467A5" w:rsidP="004467A5">
      <w:r>
        <w:t xml:space="preserve">        if (expected == actual) {</w:t>
      </w:r>
    </w:p>
    <w:p w14:paraId="43805096" w14:textId="77777777" w:rsidR="004467A5" w:rsidRDefault="004467A5" w:rsidP="004467A5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testMultiply</w:t>
      </w:r>
      <w:proofErr w:type="spellEnd"/>
      <w:r>
        <w:t xml:space="preserve"> PASSED");</w:t>
      </w:r>
    </w:p>
    <w:p w14:paraId="2CA07604" w14:textId="77777777" w:rsidR="004467A5" w:rsidRDefault="004467A5" w:rsidP="004467A5">
      <w:r>
        <w:t xml:space="preserve">        } else {</w:t>
      </w:r>
    </w:p>
    <w:p w14:paraId="22DC4408" w14:textId="77777777" w:rsidR="004467A5" w:rsidRDefault="004467A5" w:rsidP="004467A5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testMultiply</w:t>
      </w:r>
      <w:proofErr w:type="spellEnd"/>
      <w:r>
        <w:t xml:space="preserve"> FAILED: Expected " + expected + ", but got " + actual);</w:t>
      </w:r>
    </w:p>
    <w:p w14:paraId="772AB2CE" w14:textId="77777777" w:rsidR="004467A5" w:rsidRDefault="004467A5" w:rsidP="004467A5">
      <w:r>
        <w:t xml:space="preserve">        }</w:t>
      </w:r>
    </w:p>
    <w:p w14:paraId="3C1A891D" w14:textId="77777777" w:rsidR="004467A5" w:rsidRDefault="004467A5" w:rsidP="004467A5"/>
    <w:p w14:paraId="610AF62C" w14:textId="77777777" w:rsidR="004467A5" w:rsidRDefault="004467A5" w:rsidP="004467A5">
      <w:r>
        <w:t xml:space="preserve">        // Simulate </w:t>
      </w:r>
      <w:proofErr w:type="spellStart"/>
      <w:r>
        <w:t>assertTrue</w:t>
      </w:r>
      <w:proofErr w:type="spellEnd"/>
    </w:p>
    <w:p w14:paraId="7C92F19D" w14:textId="77777777" w:rsidR="004467A5" w:rsidRDefault="004467A5" w:rsidP="004467A5">
      <w:r>
        <w:t xml:space="preserve">        if (</w:t>
      </w:r>
      <w:proofErr w:type="spellStart"/>
      <w:r>
        <w:t>mathUtils.isEven</w:t>
      </w:r>
      <w:proofErr w:type="spellEnd"/>
      <w:r>
        <w:t>(6)) {</w:t>
      </w:r>
    </w:p>
    <w:p w14:paraId="2C4C0900" w14:textId="77777777" w:rsidR="004467A5" w:rsidRDefault="004467A5" w:rsidP="004467A5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testIsEvenTrue</w:t>
      </w:r>
      <w:proofErr w:type="spellEnd"/>
      <w:r>
        <w:t xml:space="preserve"> PASSED");</w:t>
      </w:r>
    </w:p>
    <w:p w14:paraId="7C020D4D" w14:textId="77777777" w:rsidR="004467A5" w:rsidRDefault="004467A5" w:rsidP="004467A5">
      <w:r>
        <w:t xml:space="preserve">        } else {</w:t>
      </w:r>
    </w:p>
    <w:p w14:paraId="75C54E09" w14:textId="77777777" w:rsidR="004467A5" w:rsidRDefault="004467A5" w:rsidP="004467A5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testIsEvenTrue</w:t>
      </w:r>
      <w:proofErr w:type="spellEnd"/>
      <w:r>
        <w:t xml:space="preserve"> FAILED");</w:t>
      </w:r>
    </w:p>
    <w:p w14:paraId="2D4FB445" w14:textId="77777777" w:rsidR="004467A5" w:rsidRDefault="004467A5" w:rsidP="004467A5">
      <w:r>
        <w:t xml:space="preserve">        }</w:t>
      </w:r>
    </w:p>
    <w:p w14:paraId="65C37E6D" w14:textId="77777777" w:rsidR="004467A5" w:rsidRDefault="004467A5" w:rsidP="004467A5"/>
    <w:p w14:paraId="17D600C1" w14:textId="77777777" w:rsidR="004467A5" w:rsidRDefault="004467A5" w:rsidP="004467A5">
      <w:r>
        <w:t xml:space="preserve">        // Simulate </w:t>
      </w:r>
      <w:proofErr w:type="spellStart"/>
      <w:r>
        <w:t>assertFalse</w:t>
      </w:r>
      <w:proofErr w:type="spellEnd"/>
    </w:p>
    <w:p w14:paraId="07E7A7D6" w14:textId="77777777" w:rsidR="004467A5" w:rsidRDefault="004467A5" w:rsidP="004467A5">
      <w:r>
        <w:t xml:space="preserve">        if </w:t>
      </w:r>
      <w:proofErr w:type="gramStart"/>
      <w:r>
        <w:t>(!</w:t>
      </w:r>
      <w:proofErr w:type="spellStart"/>
      <w:r>
        <w:t>mathUtils.isEven</w:t>
      </w:r>
      <w:proofErr w:type="spellEnd"/>
      <w:proofErr w:type="gramEnd"/>
      <w:r>
        <w:t>(5)) {</w:t>
      </w:r>
    </w:p>
    <w:p w14:paraId="5D1E674D" w14:textId="77777777" w:rsidR="004467A5" w:rsidRDefault="004467A5" w:rsidP="004467A5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testIsEvenFalse</w:t>
      </w:r>
      <w:proofErr w:type="spellEnd"/>
      <w:r>
        <w:t xml:space="preserve"> PASSED");</w:t>
      </w:r>
    </w:p>
    <w:p w14:paraId="726DD567" w14:textId="77777777" w:rsidR="004467A5" w:rsidRDefault="004467A5" w:rsidP="004467A5">
      <w:r>
        <w:t xml:space="preserve">        } else {</w:t>
      </w:r>
    </w:p>
    <w:p w14:paraId="7AA0C7DA" w14:textId="77777777" w:rsidR="004467A5" w:rsidRDefault="004467A5" w:rsidP="004467A5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testIsEvenFalse</w:t>
      </w:r>
      <w:proofErr w:type="spellEnd"/>
      <w:r>
        <w:t xml:space="preserve"> FAILED");</w:t>
      </w:r>
    </w:p>
    <w:p w14:paraId="051FE4B8" w14:textId="77777777" w:rsidR="004467A5" w:rsidRDefault="004467A5" w:rsidP="004467A5">
      <w:r>
        <w:t xml:space="preserve">        }</w:t>
      </w:r>
    </w:p>
    <w:p w14:paraId="33961753" w14:textId="77777777" w:rsidR="004467A5" w:rsidRDefault="004467A5" w:rsidP="004467A5"/>
    <w:p w14:paraId="200992A3" w14:textId="77777777" w:rsidR="004467A5" w:rsidRDefault="004467A5" w:rsidP="004467A5">
      <w:r>
        <w:t xml:space="preserve">        // Simulate </w:t>
      </w:r>
      <w:proofErr w:type="spellStart"/>
      <w:r>
        <w:t>assertNotNull</w:t>
      </w:r>
      <w:proofErr w:type="spellEnd"/>
    </w:p>
    <w:p w14:paraId="2A4B35A2" w14:textId="77777777" w:rsidR="004467A5" w:rsidRDefault="004467A5" w:rsidP="004467A5">
      <w:r>
        <w:t xml:space="preserve">        if (</w:t>
      </w:r>
      <w:proofErr w:type="spellStart"/>
      <w:proofErr w:type="gramStart"/>
      <w:r>
        <w:t>mathUtils</w:t>
      </w:r>
      <w:proofErr w:type="spellEnd"/>
      <w:r>
        <w:t xml:space="preserve"> !</w:t>
      </w:r>
      <w:proofErr w:type="gramEnd"/>
      <w:r>
        <w:t>= null) {</w:t>
      </w:r>
    </w:p>
    <w:p w14:paraId="22554718" w14:textId="77777777" w:rsidR="004467A5" w:rsidRDefault="004467A5" w:rsidP="004467A5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testNotNull</w:t>
      </w:r>
      <w:proofErr w:type="spellEnd"/>
      <w:r>
        <w:t xml:space="preserve"> PASSED");</w:t>
      </w:r>
    </w:p>
    <w:p w14:paraId="3C9522E2" w14:textId="77777777" w:rsidR="004467A5" w:rsidRDefault="004467A5" w:rsidP="004467A5">
      <w:r>
        <w:t xml:space="preserve">        } else {</w:t>
      </w:r>
    </w:p>
    <w:p w14:paraId="406816A9" w14:textId="77777777" w:rsidR="004467A5" w:rsidRDefault="004467A5" w:rsidP="004467A5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testNotNull</w:t>
      </w:r>
      <w:proofErr w:type="spellEnd"/>
      <w:r>
        <w:t xml:space="preserve"> FAILED");</w:t>
      </w:r>
    </w:p>
    <w:p w14:paraId="743A3412" w14:textId="77777777" w:rsidR="004467A5" w:rsidRDefault="004467A5" w:rsidP="004467A5">
      <w:r>
        <w:t xml:space="preserve">        }</w:t>
      </w:r>
    </w:p>
    <w:p w14:paraId="77EC9F35" w14:textId="77777777" w:rsidR="004467A5" w:rsidRDefault="004467A5" w:rsidP="004467A5">
      <w:r>
        <w:t xml:space="preserve">    }</w:t>
      </w:r>
    </w:p>
    <w:p w14:paraId="1EDCE419" w14:textId="77777777" w:rsidR="004467A5" w:rsidRDefault="004467A5" w:rsidP="004467A5">
      <w:r>
        <w:t>}</w:t>
      </w:r>
    </w:p>
    <w:p w14:paraId="4DAAE388" w14:textId="77777777" w:rsidR="004467A5" w:rsidRDefault="004467A5" w:rsidP="004467A5"/>
    <w:p w14:paraId="15DC8D77" w14:textId="77777777" w:rsidR="004467A5" w:rsidRPr="004467A5" w:rsidRDefault="004467A5" w:rsidP="004467A5">
      <w:pPr>
        <w:rPr>
          <w:b/>
          <w:bCs/>
        </w:rPr>
      </w:pPr>
      <w:r w:rsidRPr="004467A5">
        <w:rPr>
          <w:b/>
          <w:bCs/>
        </w:rPr>
        <w:t>OUTPUT:</w:t>
      </w:r>
    </w:p>
    <w:p w14:paraId="54FAAFD8" w14:textId="2D9254EC" w:rsidR="001A17B3" w:rsidRDefault="004467A5" w:rsidP="004467A5">
      <w:r w:rsidRPr="004467A5">
        <w:drawing>
          <wp:inline distT="0" distB="0" distL="0" distR="0" wp14:anchorId="61D0B67A" wp14:editId="4B19CA88">
            <wp:extent cx="5486400" cy="2939415"/>
            <wp:effectExtent l="0" t="0" r="0" b="0"/>
            <wp:docPr id="714780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7805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</w:p>
    <w:p w14:paraId="3038D49A" w14:textId="77777777" w:rsidR="001A17B3" w:rsidRDefault="00000000">
      <w:pPr>
        <w:pStyle w:val="Heading1"/>
      </w:pPr>
      <w:r>
        <w:t>TDD using JUnit5 and Mockito - Exercise 4: Arrange-Act-Assert (AAA) Pattern, Test Fixtures, Setup and Teardown Methods in JUnit</w:t>
      </w:r>
    </w:p>
    <w:p w14:paraId="33910794" w14:textId="77777777" w:rsidR="004467A5" w:rsidRPr="004467A5" w:rsidRDefault="004467A5">
      <w:pPr>
        <w:rPr>
          <w:b/>
          <w:bCs/>
        </w:rPr>
      </w:pPr>
      <w:r w:rsidRPr="004467A5">
        <w:rPr>
          <w:b/>
          <w:bCs/>
        </w:rPr>
        <w:t>CODE:</w:t>
      </w:r>
    </w:p>
    <w:p w14:paraId="19304E37" w14:textId="77777777" w:rsidR="004467A5" w:rsidRDefault="004467A5" w:rsidP="004467A5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D35419C" w14:textId="77777777" w:rsidR="004467A5" w:rsidRDefault="004467A5" w:rsidP="004467A5">
      <w:r>
        <w:t xml:space="preserve">class </w:t>
      </w:r>
      <w:proofErr w:type="spellStart"/>
      <w:r>
        <w:t>StringUtils</w:t>
      </w:r>
      <w:proofErr w:type="spellEnd"/>
      <w:r>
        <w:t xml:space="preserve"> {</w:t>
      </w:r>
    </w:p>
    <w:p w14:paraId="2F22EF44" w14:textId="77777777" w:rsidR="004467A5" w:rsidRDefault="004467A5" w:rsidP="004467A5">
      <w:r>
        <w:lastRenderedPageBreak/>
        <w:t xml:space="preserve">    public String </w:t>
      </w:r>
      <w:proofErr w:type="spellStart"/>
      <w:proofErr w:type="gramStart"/>
      <w:r>
        <w:t>toUpperCase</w:t>
      </w:r>
      <w:proofErr w:type="spellEnd"/>
      <w:r>
        <w:t>(</w:t>
      </w:r>
      <w:proofErr w:type="gramEnd"/>
      <w:r>
        <w:t>String input) {</w:t>
      </w:r>
    </w:p>
    <w:p w14:paraId="6A41C543" w14:textId="77777777" w:rsidR="004467A5" w:rsidRDefault="004467A5" w:rsidP="004467A5">
      <w:r>
        <w:t xml:space="preserve">        return input == </w:t>
      </w:r>
      <w:proofErr w:type="gramStart"/>
      <w:r>
        <w:t>null ?</w:t>
      </w:r>
      <w:proofErr w:type="gramEnd"/>
      <w:r>
        <w:t xml:space="preserve"> </w:t>
      </w:r>
      <w:proofErr w:type="gramStart"/>
      <w:r>
        <w:t>null :</w:t>
      </w:r>
      <w:proofErr w:type="gramEnd"/>
      <w:r>
        <w:t xml:space="preserve"> </w:t>
      </w:r>
      <w:proofErr w:type="spellStart"/>
      <w:proofErr w:type="gramStart"/>
      <w:r>
        <w:t>input.toUpperCase</w:t>
      </w:r>
      <w:proofErr w:type="spellEnd"/>
      <w:proofErr w:type="gramEnd"/>
      <w:r>
        <w:t>();</w:t>
      </w:r>
    </w:p>
    <w:p w14:paraId="78399911" w14:textId="77777777" w:rsidR="004467A5" w:rsidRDefault="004467A5" w:rsidP="004467A5">
      <w:r>
        <w:t xml:space="preserve">    }</w:t>
      </w:r>
    </w:p>
    <w:p w14:paraId="54B2196F" w14:textId="77777777" w:rsidR="004467A5" w:rsidRDefault="004467A5" w:rsidP="004467A5"/>
    <w:p w14:paraId="4F86A5B1" w14:textId="77777777" w:rsidR="004467A5" w:rsidRDefault="004467A5" w:rsidP="004467A5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String input) {</w:t>
      </w:r>
    </w:p>
    <w:p w14:paraId="7B8F667E" w14:textId="77777777" w:rsidR="004467A5" w:rsidRDefault="004467A5" w:rsidP="004467A5">
      <w:r>
        <w:t xml:space="preserve">        return input == null || </w:t>
      </w:r>
      <w:proofErr w:type="spellStart"/>
      <w:proofErr w:type="gramStart"/>
      <w:r>
        <w:t>input.trim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isEmpty</w:t>
      </w:r>
      <w:proofErr w:type="spellEnd"/>
      <w:proofErr w:type="gramEnd"/>
      <w:r>
        <w:t>();</w:t>
      </w:r>
    </w:p>
    <w:p w14:paraId="475BDEE4" w14:textId="77777777" w:rsidR="004467A5" w:rsidRDefault="004467A5" w:rsidP="004467A5">
      <w:r>
        <w:t xml:space="preserve">    }</w:t>
      </w:r>
    </w:p>
    <w:p w14:paraId="2A82B90E" w14:textId="77777777" w:rsidR="004467A5" w:rsidRDefault="004467A5" w:rsidP="004467A5">
      <w:r>
        <w:t>}</w:t>
      </w:r>
    </w:p>
    <w:p w14:paraId="74021AF6" w14:textId="77777777" w:rsidR="004467A5" w:rsidRDefault="004467A5" w:rsidP="004467A5"/>
    <w:p w14:paraId="0FD13725" w14:textId="77777777" w:rsidR="004467A5" w:rsidRDefault="004467A5" w:rsidP="004467A5">
      <w:r>
        <w:t>public class Main {</w:t>
      </w:r>
    </w:p>
    <w:p w14:paraId="683D4FF2" w14:textId="77777777" w:rsidR="004467A5" w:rsidRDefault="004467A5" w:rsidP="004467A5"/>
    <w:p w14:paraId="1330D806" w14:textId="77777777" w:rsidR="004467A5" w:rsidRDefault="004467A5" w:rsidP="004467A5">
      <w:r>
        <w:t xml:space="preserve">    static </w:t>
      </w:r>
      <w:proofErr w:type="spellStart"/>
      <w:r>
        <w:t>StringUtils</w:t>
      </w:r>
      <w:proofErr w:type="spellEnd"/>
      <w:r>
        <w:t xml:space="preserve"> </w:t>
      </w:r>
      <w:proofErr w:type="spellStart"/>
      <w:r>
        <w:t>stringUtils</w:t>
      </w:r>
      <w:proofErr w:type="spellEnd"/>
      <w:r>
        <w:t>;</w:t>
      </w:r>
    </w:p>
    <w:p w14:paraId="53DC213D" w14:textId="77777777" w:rsidR="004467A5" w:rsidRDefault="004467A5" w:rsidP="004467A5"/>
    <w:p w14:paraId="3EF410CE" w14:textId="77777777" w:rsidR="004467A5" w:rsidRDefault="004467A5" w:rsidP="004467A5">
      <w:r>
        <w:t xml:space="preserve">    // Simulate @BeforeEach</w:t>
      </w:r>
    </w:p>
    <w:p w14:paraId="34357B0A" w14:textId="77777777" w:rsidR="004467A5" w:rsidRDefault="004467A5" w:rsidP="004467A5">
      <w:r>
        <w:t xml:space="preserve">    public static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02BDFE10" w14:textId="77777777" w:rsidR="004467A5" w:rsidRDefault="004467A5" w:rsidP="004467A5">
      <w:r>
        <w:t xml:space="preserve">        </w:t>
      </w:r>
      <w:proofErr w:type="spellStart"/>
      <w:r>
        <w:t>stringUtils</w:t>
      </w:r>
      <w:proofErr w:type="spellEnd"/>
      <w:r>
        <w:t xml:space="preserve"> = new </w:t>
      </w:r>
      <w:proofErr w:type="spellStart"/>
      <w:proofErr w:type="gramStart"/>
      <w:r>
        <w:t>StringUtils</w:t>
      </w:r>
      <w:proofErr w:type="spellEnd"/>
      <w:r>
        <w:t>(</w:t>
      </w:r>
      <w:proofErr w:type="gramEnd"/>
      <w:r>
        <w:t>);</w:t>
      </w:r>
    </w:p>
    <w:p w14:paraId="4DC84D9B" w14:textId="77777777" w:rsidR="004467A5" w:rsidRDefault="004467A5" w:rsidP="004467A5">
      <w:r>
        <w:t xml:space="preserve">        </w:t>
      </w:r>
      <w:proofErr w:type="spellStart"/>
      <w:r>
        <w:t>System.out.println</w:t>
      </w:r>
      <w:proofErr w:type="spellEnd"/>
      <w:r>
        <w:t>("Setup before test");</w:t>
      </w:r>
    </w:p>
    <w:p w14:paraId="18560A15" w14:textId="77777777" w:rsidR="004467A5" w:rsidRDefault="004467A5" w:rsidP="004467A5">
      <w:r>
        <w:t xml:space="preserve">    }</w:t>
      </w:r>
    </w:p>
    <w:p w14:paraId="37CD78C8" w14:textId="77777777" w:rsidR="004467A5" w:rsidRDefault="004467A5" w:rsidP="004467A5"/>
    <w:p w14:paraId="609F707D" w14:textId="77777777" w:rsidR="004467A5" w:rsidRDefault="004467A5" w:rsidP="004467A5">
      <w:r>
        <w:t xml:space="preserve">    // Simulate @AfterEach</w:t>
      </w:r>
    </w:p>
    <w:p w14:paraId="5FAB5176" w14:textId="77777777" w:rsidR="004467A5" w:rsidRDefault="004467A5" w:rsidP="004467A5">
      <w:r>
        <w:t xml:space="preserve">    public static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14:paraId="4A6104D7" w14:textId="77777777" w:rsidR="004467A5" w:rsidRDefault="004467A5" w:rsidP="004467A5">
      <w:r>
        <w:t xml:space="preserve">        </w:t>
      </w:r>
      <w:proofErr w:type="spellStart"/>
      <w:r>
        <w:t>System.out.println</w:t>
      </w:r>
      <w:proofErr w:type="spellEnd"/>
      <w:r>
        <w:t>("Teardown after test\n");</w:t>
      </w:r>
    </w:p>
    <w:p w14:paraId="0703984E" w14:textId="77777777" w:rsidR="004467A5" w:rsidRDefault="004467A5" w:rsidP="004467A5">
      <w:r>
        <w:t xml:space="preserve">    }</w:t>
      </w:r>
    </w:p>
    <w:p w14:paraId="2FF6A6E7" w14:textId="77777777" w:rsidR="004467A5" w:rsidRDefault="004467A5" w:rsidP="004467A5"/>
    <w:p w14:paraId="246DB919" w14:textId="77777777" w:rsidR="004467A5" w:rsidRDefault="004467A5" w:rsidP="004467A5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062AB02" w14:textId="77777777" w:rsidR="004467A5" w:rsidRDefault="004467A5" w:rsidP="004467A5">
      <w:r>
        <w:t xml:space="preserve">        </w:t>
      </w:r>
      <w:proofErr w:type="spellStart"/>
      <w:proofErr w:type="gramStart"/>
      <w:r>
        <w:t>testToUpperCase</w:t>
      </w:r>
      <w:proofErr w:type="spellEnd"/>
      <w:r>
        <w:t>(</w:t>
      </w:r>
      <w:proofErr w:type="gramEnd"/>
      <w:r>
        <w:t>);</w:t>
      </w:r>
    </w:p>
    <w:p w14:paraId="044724AD" w14:textId="77777777" w:rsidR="004467A5" w:rsidRDefault="004467A5" w:rsidP="004467A5">
      <w:r>
        <w:lastRenderedPageBreak/>
        <w:t xml:space="preserve">        </w:t>
      </w:r>
      <w:proofErr w:type="spellStart"/>
      <w:proofErr w:type="gramStart"/>
      <w:r>
        <w:t>testIsEmptyWithNull</w:t>
      </w:r>
      <w:proofErr w:type="spellEnd"/>
      <w:r>
        <w:t>(</w:t>
      </w:r>
      <w:proofErr w:type="gramEnd"/>
      <w:r>
        <w:t>);</w:t>
      </w:r>
    </w:p>
    <w:p w14:paraId="3856B61F" w14:textId="77777777" w:rsidR="004467A5" w:rsidRDefault="004467A5" w:rsidP="004467A5">
      <w:r>
        <w:t xml:space="preserve">        </w:t>
      </w:r>
      <w:proofErr w:type="spellStart"/>
      <w:proofErr w:type="gramStart"/>
      <w:r>
        <w:t>testIsEmptyWithSpaces</w:t>
      </w:r>
      <w:proofErr w:type="spellEnd"/>
      <w:r>
        <w:t>(</w:t>
      </w:r>
      <w:proofErr w:type="gramEnd"/>
      <w:r>
        <w:t>);</w:t>
      </w:r>
    </w:p>
    <w:p w14:paraId="7195A2B8" w14:textId="77777777" w:rsidR="004467A5" w:rsidRDefault="004467A5" w:rsidP="004467A5">
      <w:r>
        <w:t xml:space="preserve">        </w:t>
      </w:r>
      <w:proofErr w:type="spellStart"/>
      <w:proofErr w:type="gramStart"/>
      <w:r>
        <w:t>testIsEmptyWithText</w:t>
      </w:r>
      <w:proofErr w:type="spellEnd"/>
      <w:r>
        <w:t>(</w:t>
      </w:r>
      <w:proofErr w:type="gramEnd"/>
      <w:r>
        <w:t>);</w:t>
      </w:r>
    </w:p>
    <w:p w14:paraId="1490566C" w14:textId="77777777" w:rsidR="004467A5" w:rsidRDefault="004467A5" w:rsidP="004467A5">
      <w:r>
        <w:t xml:space="preserve">    }</w:t>
      </w:r>
    </w:p>
    <w:p w14:paraId="00501E2B" w14:textId="77777777" w:rsidR="004467A5" w:rsidRDefault="004467A5" w:rsidP="004467A5"/>
    <w:p w14:paraId="1CA1FC30" w14:textId="77777777" w:rsidR="004467A5" w:rsidRDefault="004467A5" w:rsidP="004467A5">
      <w:r>
        <w:t xml:space="preserve">    public static void </w:t>
      </w:r>
      <w:proofErr w:type="spellStart"/>
      <w:proofErr w:type="gramStart"/>
      <w:r>
        <w:t>testToUpperCase</w:t>
      </w:r>
      <w:proofErr w:type="spellEnd"/>
      <w:r>
        <w:t>(</w:t>
      </w:r>
      <w:proofErr w:type="gramEnd"/>
      <w:r>
        <w:t>) {</w:t>
      </w:r>
    </w:p>
    <w:p w14:paraId="0D54897F" w14:textId="77777777" w:rsidR="004467A5" w:rsidRDefault="004467A5" w:rsidP="004467A5">
      <w:r>
        <w:t xml:space="preserve">       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);</w:t>
      </w:r>
    </w:p>
    <w:p w14:paraId="7F2B76A5" w14:textId="77777777" w:rsidR="004467A5" w:rsidRDefault="004467A5" w:rsidP="004467A5"/>
    <w:p w14:paraId="417389E8" w14:textId="77777777" w:rsidR="004467A5" w:rsidRDefault="004467A5" w:rsidP="004467A5">
      <w:r>
        <w:t xml:space="preserve">        // Arrange</w:t>
      </w:r>
    </w:p>
    <w:p w14:paraId="087E6DC4" w14:textId="77777777" w:rsidR="004467A5" w:rsidRDefault="004467A5" w:rsidP="004467A5">
      <w:r>
        <w:t xml:space="preserve">        String input = "hello";</w:t>
      </w:r>
    </w:p>
    <w:p w14:paraId="75459B91" w14:textId="77777777" w:rsidR="004467A5" w:rsidRDefault="004467A5" w:rsidP="004467A5"/>
    <w:p w14:paraId="0A6DFFB1" w14:textId="77777777" w:rsidR="004467A5" w:rsidRDefault="004467A5" w:rsidP="004467A5">
      <w:r>
        <w:t xml:space="preserve">        // Act</w:t>
      </w:r>
    </w:p>
    <w:p w14:paraId="38F6E013" w14:textId="77777777" w:rsidR="004467A5" w:rsidRDefault="004467A5" w:rsidP="004467A5">
      <w:r>
        <w:t xml:space="preserve">        String result = </w:t>
      </w:r>
      <w:proofErr w:type="spellStart"/>
      <w:r>
        <w:t>stringUtils.toUpperCase</w:t>
      </w:r>
      <w:proofErr w:type="spellEnd"/>
      <w:r>
        <w:t>(input);</w:t>
      </w:r>
    </w:p>
    <w:p w14:paraId="71FF0A46" w14:textId="77777777" w:rsidR="004467A5" w:rsidRDefault="004467A5" w:rsidP="004467A5"/>
    <w:p w14:paraId="603A034F" w14:textId="77777777" w:rsidR="004467A5" w:rsidRDefault="004467A5" w:rsidP="004467A5">
      <w:r>
        <w:t xml:space="preserve">        // Assert</w:t>
      </w:r>
    </w:p>
    <w:p w14:paraId="2C9DCC7C" w14:textId="77777777" w:rsidR="004467A5" w:rsidRDefault="004467A5" w:rsidP="004467A5">
      <w:r>
        <w:t xml:space="preserve">        if ("</w:t>
      </w:r>
      <w:proofErr w:type="spellStart"/>
      <w:r>
        <w:t>HELLO</w:t>
      </w:r>
      <w:proofErr w:type="gramStart"/>
      <w:r>
        <w:t>".equals</w:t>
      </w:r>
      <w:proofErr w:type="spellEnd"/>
      <w:proofErr w:type="gramEnd"/>
      <w:r>
        <w:t>(result)) {</w:t>
      </w:r>
    </w:p>
    <w:p w14:paraId="3CBA8245" w14:textId="77777777" w:rsidR="004467A5" w:rsidRDefault="004467A5" w:rsidP="004467A5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testToUpperCase</w:t>
      </w:r>
      <w:proofErr w:type="spellEnd"/>
      <w:r>
        <w:t xml:space="preserve"> PASSED");</w:t>
      </w:r>
    </w:p>
    <w:p w14:paraId="5A246702" w14:textId="77777777" w:rsidR="004467A5" w:rsidRDefault="004467A5" w:rsidP="004467A5">
      <w:r>
        <w:t xml:space="preserve">        } else {</w:t>
      </w:r>
    </w:p>
    <w:p w14:paraId="41909EAE" w14:textId="77777777" w:rsidR="004467A5" w:rsidRDefault="004467A5" w:rsidP="004467A5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testToUpperCase</w:t>
      </w:r>
      <w:proofErr w:type="spellEnd"/>
      <w:r>
        <w:t xml:space="preserve"> FAILED: Expected HELLO but got " + result);</w:t>
      </w:r>
    </w:p>
    <w:p w14:paraId="642442B7" w14:textId="77777777" w:rsidR="004467A5" w:rsidRDefault="004467A5" w:rsidP="004467A5">
      <w:r>
        <w:t xml:space="preserve">        }</w:t>
      </w:r>
    </w:p>
    <w:p w14:paraId="5E204796" w14:textId="77777777" w:rsidR="004467A5" w:rsidRDefault="004467A5" w:rsidP="004467A5"/>
    <w:p w14:paraId="17672EEB" w14:textId="77777777" w:rsidR="004467A5" w:rsidRDefault="004467A5" w:rsidP="004467A5">
      <w:r>
        <w:t xml:space="preserve">       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);</w:t>
      </w:r>
    </w:p>
    <w:p w14:paraId="6C7FB6A6" w14:textId="77777777" w:rsidR="004467A5" w:rsidRDefault="004467A5" w:rsidP="004467A5">
      <w:r>
        <w:t xml:space="preserve">    }</w:t>
      </w:r>
    </w:p>
    <w:p w14:paraId="7A8EF0DE" w14:textId="77777777" w:rsidR="004467A5" w:rsidRDefault="004467A5" w:rsidP="004467A5"/>
    <w:p w14:paraId="58BB6A82" w14:textId="77777777" w:rsidR="004467A5" w:rsidRDefault="004467A5" w:rsidP="004467A5">
      <w:r>
        <w:t xml:space="preserve">    public static void </w:t>
      </w:r>
      <w:proofErr w:type="spellStart"/>
      <w:proofErr w:type="gramStart"/>
      <w:r>
        <w:t>testIsEmptyWithNull</w:t>
      </w:r>
      <w:proofErr w:type="spellEnd"/>
      <w:r>
        <w:t>(</w:t>
      </w:r>
      <w:proofErr w:type="gramEnd"/>
      <w:r>
        <w:t>) {</w:t>
      </w:r>
    </w:p>
    <w:p w14:paraId="28F1F2CA" w14:textId="77777777" w:rsidR="004467A5" w:rsidRDefault="004467A5" w:rsidP="004467A5">
      <w:r>
        <w:t xml:space="preserve">       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);</w:t>
      </w:r>
    </w:p>
    <w:p w14:paraId="64FC08FF" w14:textId="77777777" w:rsidR="004467A5" w:rsidRDefault="004467A5" w:rsidP="004467A5"/>
    <w:p w14:paraId="33F201C5" w14:textId="77777777" w:rsidR="004467A5" w:rsidRDefault="004467A5" w:rsidP="004467A5">
      <w:r>
        <w:t xml:space="preserve">        </w:t>
      </w:r>
      <w:proofErr w:type="spellStart"/>
      <w:r>
        <w:t>boolean</w:t>
      </w:r>
      <w:proofErr w:type="spellEnd"/>
      <w:r>
        <w:t xml:space="preserve"> result = </w:t>
      </w:r>
      <w:proofErr w:type="spellStart"/>
      <w:r>
        <w:t>stringUtils.isEmpty</w:t>
      </w:r>
      <w:proofErr w:type="spellEnd"/>
      <w:r>
        <w:t>(null);</w:t>
      </w:r>
    </w:p>
    <w:p w14:paraId="663AA1F4" w14:textId="77777777" w:rsidR="004467A5" w:rsidRDefault="004467A5" w:rsidP="004467A5">
      <w:r>
        <w:t xml:space="preserve">        if (result) {</w:t>
      </w:r>
    </w:p>
    <w:p w14:paraId="7264011A" w14:textId="77777777" w:rsidR="004467A5" w:rsidRDefault="004467A5" w:rsidP="004467A5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TestIsEmptyWithNull</w:t>
      </w:r>
      <w:proofErr w:type="spellEnd"/>
      <w:r>
        <w:t xml:space="preserve"> PASSED");</w:t>
      </w:r>
    </w:p>
    <w:p w14:paraId="018B3F21" w14:textId="77777777" w:rsidR="004467A5" w:rsidRDefault="004467A5" w:rsidP="004467A5">
      <w:r>
        <w:t xml:space="preserve">        } else {</w:t>
      </w:r>
    </w:p>
    <w:p w14:paraId="5601920E" w14:textId="77777777" w:rsidR="004467A5" w:rsidRDefault="004467A5" w:rsidP="004467A5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testIsEmptyWithNull</w:t>
      </w:r>
      <w:proofErr w:type="spellEnd"/>
      <w:r>
        <w:t xml:space="preserve"> FAILED");</w:t>
      </w:r>
    </w:p>
    <w:p w14:paraId="154CFE5A" w14:textId="77777777" w:rsidR="004467A5" w:rsidRDefault="004467A5" w:rsidP="004467A5">
      <w:r>
        <w:t xml:space="preserve">        }</w:t>
      </w:r>
    </w:p>
    <w:p w14:paraId="45C68AC7" w14:textId="77777777" w:rsidR="004467A5" w:rsidRDefault="004467A5" w:rsidP="004467A5"/>
    <w:p w14:paraId="6CC6C417" w14:textId="77777777" w:rsidR="004467A5" w:rsidRDefault="004467A5" w:rsidP="004467A5">
      <w:r>
        <w:t xml:space="preserve">       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);</w:t>
      </w:r>
    </w:p>
    <w:p w14:paraId="205D915B" w14:textId="77777777" w:rsidR="004467A5" w:rsidRDefault="004467A5" w:rsidP="004467A5">
      <w:r>
        <w:t xml:space="preserve">    }</w:t>
      </w:r>
    </w:p>
    <w:p w14:paraId="409E1238" w14:textId="77777777" w:rsidR="004467A5" w:rsidRDefault="004467A5" w:rsidP="004467A5"/>
    <w:p w14:paraId="0B2DD719" w14:textId="77777777" w:rsidR="004467A5" w:rsidRDefault="004467A5" w:rsidP="004467A5">
      <w:r>
        <w:t xml:space="preserve">    public static void </w:t>
      </w:r>
      <w:proofErr w:type="spellStart"/>
      <w:proofErr w:type="gramStart"/>
      <w:r>
        <w:t>testIsEmptyWithSpaces</w:t>
      </w:r>
      <w:proofErr w:type="spellEnd"/>
      <w:r>
        <w:t>(</w:t>
      </w:r>
      <w:proofErr w:type="gramEnd"/>
      <w:r>
        <w:t>) {</w:t>
      </w:r>
    </w:p>
    <w:p w14:paraId="78A18B02" w14:textId="77777777" w:rsidR="004467A5" w:rsidRDefault="004467A5" w:rsidP="004467A5">
      <w:r>
        <w:t xml:space="preserve">       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);</w:t>
      </w:r>
    </w:p>
    <w:p w14:paraId="685EBD04" w14:textId="77777777" w:rsidR="004467A5" w:rsidRDefault="004467A5" w:rsidP="004467A5"/>
    <w:p w14:paraId="158634DF" w14:textId="77777777" w:rsidR="004467A5" w:rsidRDefault="004467A5" w:rsidP="004467A5">
      <w:r>
        <w:t xml:space="preserve">        </w:t>
      </w:r>
      <w:proofErr w:type="spellStart"/>
      <w:r>
        <w:t>boolean</w:t>
      </w:r>
      <w:proofErr w:type="spellEnd"/>
      <w:r>
        <w:t xml:space="preserve"> result = </w:t>
      </w:r>
      <w:proofErr w:type="spellStart"/>
      <w:r>
        <w:t>stringUtils.isEmpty</w:t>
      </w:r>
      <w:proofErr w:type="spellEnd"/>
      <w:r>
        <w:t>("   ");</w:t>
      </w:r>
    </w:p>
    <w:p w14:paraId="58A7107F" w14:textId="77777777" w:rsidR="004467A5" w:rsidRDefault="004467A5" w:rsidP="004467A5">
      <w:r>
        <w:t xml:space="preserve">        if (result) {</w:t>
      </w:r>
    </w:p>
    <w:p w14:paraId="1C30CEE7" w14:textId="77777777" w:rsidR="004467A5" w:rsidRDefault="004467A5" w:rsidP="004467A5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testIsEmptyWithSpaces</w:t>
      </w:r>
      <w:proofErr w:type="spellEnd"/>
      <w:r>
        <w:t xml:space="preserve"> PASSED");</w:t>
      </w:r>
    </w:p>
    <w:p w14:paraId="177E2393" w14:textId="77777777" w:rsidR="004467A5" w:rsidRDefault="004467A5" w:rsidP="004467A5">
      <w:r>
        <w:t xml:space="preserve">        } else {</w:t>
      </w:r>
    </w:p>
    <w:p w14:paraId="5D2785F5" w14:textId="77777777" w:rsidR="004467A5" w:rsidRDefault="004467A5" w:rsidP="004467A5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testIsEmptyWithSpaces</w:t>
      </w:r>
      <w:proofErr w:type="spellEnd"/>
      <w:r>
        <w:t xml:space="preserve"> FAILED");</w:t>
      </w:r>
    </w:p>
    <w:p w14:paraId="504AF3C0" w14:textId="77777777" w:rsidR="004467A5" w:rsidRDefault="004467A5" w:rsidP="004467A5">
      <w:r>
        <w:t xml:space="preserve">        }</w:t>
      </w:r>
    </w:p>
    <w:p w14:paraId="6675EE3B" w14:textId="77777777" w:rsidR="004467A5" w:rsidRDefault="004467A5" w:rsidP="004467A5"/>
    <w:p w14:paraId="55413356" w14:textId="77777777" w:rsidR="004467A5" w:rsidRDefault="004467A5" w:rsidP="004467A5">
      <w:r>
        <w:t xml:space="preserve">       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);</w:t>
      </w:r>
    </w:p>
    <w:p w14:paraId="415B4548" w14:textId="77777777" w:rsidR="004467A5" w:rsidRDefault="004467A5" w:rsidP="004467A5">
      <w:r>
        <w:t xml:space="preserve">    }</w:t>
      </w:r>
    </w:p>
    <w:p w14:paraId="657DA93B" w14:textId="77777777" w:rsidR="004467A5" w:rsidRDefault="004467A5" w:rsidP="004467A5"/>
    <w:p w14:paraId="20D2209D" w14:textId="77777777" w:rsidR="004467A5" w:rsidRDefault="004467A5" w:rsidP="004467A5">
      <w:r>
        <w:t xml:space="preserve">    public static void </w:t>
      </w:r>
      <w:proofErr w:type="spellStart"/>
      <w:proofErr w:type="gramStart"/>
      <w:r>
        <w:t>testIsEmptyWithText</w:t>
      </w:r>
      <w:proofErr w:type="spellEnd"/>
      <w:r>
        <w:t>(</w:t>
      </w:r>
      <w:proofErr w:type="gramEnd"/>
      <w:r>
        <w:t>) {</w:t>
      </w:r>
    </w:p>
    <w:p w14:paraId="3839FB41" w14:textId="77777777" w:rsidR="004467A5" w:rsidRDefault="004467A5" w:rsidP="004467A5">
      <w:r>
        <w:t xml:space="preserve">       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);</w:t>
      </w:r>
    </w:p>
    <w:p w14:paraId="2368CCC0" w14:textId="77777777" w:rsidR="004467A5" w:rsidRDefault="004467A5" w:rsidP="004467A5"/>
    <w:p w14:paraId="068396F4" w14:textId="77777777" w:rsidR="004467A5" w:rsidRDefault="004467A5" w:rsidP="004467A5">
      <w:r>
        <w:t xml:space="preserve">        </w:t>
      </w:r>
      <w:proofErr w:type="spellStart"/>
      <w:r>
        <w:t>boolean</w:t>
      </w:r>
      <w:proofErr w:type="spellEnd"/>
      <w:r>
        <w:t xml:space="preserve"> result = </w:t>
      </w:r>
      <w:proofErr w:type="spellStart"/>
      <w:r>
        <w:t>stringUtils.isEmpty</w:t>
      </w:r>
      <w:proofErr w:type="spellEnd"/>
      <w:r>
        <w:t>("hi");</w:t>
      </w:r>
    </w:p>
    <w:p w14:paraId="0142C0C6" w14:textId="77777777" w:rsidR="004467A5" w:rsidRDefault="004467A5" w:rsidP="004467A5">
      <w:r>
        <w:t xml:space="preserve">        if </w:t>
      </w:r>
      <w:proofErr w:type="gramStart"/>
      <w:r>
        <w:t>(!result</w:t>
      </w:r>
      <w:proofErr w:type="gramEnd"/>
      <w:r>
        <w:t>) {</w:t>
      </w:r>
    </w:p>
    <w:p w14:paraId="78EA0CE5" w14:textId="77777777" w:rsidR="004467A5" w:rsidRDefault="004467A5" w:rsidP="004467A5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testIsEmptyWithText</w:t>
      </w:r>
      <w:proofErr w:type="spellEnd"/>
      <w:r>
        <w:t xml:space="preserve"> PASSED");</w:t>
      </w:r>
    </w:p>
    <w:p w14:paraId="45FDAA66" w14:textId="77777777" w:rsidR="004467A5" w:rsidRDefault="004467A5" w:rsidP="004467A5">
      <w:r>
        <w:t xml:space="preserve">        } else {</w:t>
      </w:r>
    </w:p>
    <w:p w14:paraId="2F7EDE27" w14:textId="77777777" w:rsidR="004467A5" w:rsidRDefault="004467A5" w:rsidP="004467A5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testIsEmptyWithText</w:t>
      </w:r>
      <w:proofErr w:type="spellEnd"/>
      <w:r>
        <w:t xml:space="preserve"> FAILED");</w:t>
      </w:r>
    </w:p>
    <w:p w14:paraId="311D4281" w14:textId="77777777" w:rsidR="004467A5" w:rsidRDefault="004467A5" w:rsidP="004467A5">
      <w:r>
        <w:t xml:space="preserve">        }</w:t>
      </w:r>
    </w:p>
    <w:p w14:paraId="4A8D1B84" w14:textId="77777777" w:rsidR="004467A5" w:rsidRDefault="004467A5" w:rsidP="004467A5"/>
    <w:p w14:paraId="226569D3" w14:textId="77777777" w:rsidR="004467A5" w:rsidRDefault="004467A5" w:rsidP="004467A5">
      <w:r>
        <w:t xml:space="preserve">       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);</w:t>
      </w:r>
    </w:p>
    <w:p w14:paraId="27999972" w14:textId="77777777" w:rsidR="004467A5" w:rsidRDefault="004467A5" w:rsidP="004467A5">
      <w:r>
        <w:t xml:space="preserve">    }</w:t>
      </w:r>
    </w:p>
    <w:p w14:paraId="23F8D41D" w14:textId="77777777" w:rsidR="004467A5" w:rsidRDefault="004467A5" w:rsidP="004467A5">
      <w:r>
        <w:t>}</w:t>
      </w:r>
    </w:p>
    <w:p w14:paraId="1A4D2DB5" w14:textId="77777777" w:rsidR="004467A5" w:rsidRDefault="004467A5" w:rsidP="004467A5"/>
    <w:p w14:paraId="2FD5B4EC" w14:textId="77777777" w:rsidR="004467A5" w:rsidRPr="004467A5" w:rsidRDefault="004467A5" w:rsidP="004467A5">
      <w:pPr>
        <w:rPr>
          <w:b/>
          <w:bCs/>
        </w:rPr>
      </w:pPr>
      <w:r w:rsidRPr="004467A5">
        <w:rPr>
          <w:b/>
          <w:bCs/>
        </w:rPr>
        <w:t>OUTPUT:</w:t>
      </w:r>
    </w:p>
    <w:p w14:paraId="0F40D757" w14:textId="74086555" w:rsidR="001A17B3" w:rsidRDefault="004467A5" w:rsidP="004467A5">
      <w:r w:rsidRPr="004467A5">
        <w:drawing>
          <wp:inline distT="0" distB="0" distL="0" distR="0" wp14:anchorId="01246266" wp14:editId="12E1EF85">
            <wp:extent cx="5486400" cy="2918460"/>
            <wp:effectExtent l="0" t="0" r="0" b="0"/>
            <wp:docPr id="1391570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570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</w:p>
    <w:p w14:paraId="7F6DFE59" w14:textId="00AE8C2D" w:rsidR="001A17B3" w:rsidRDefault="001A17B3"/>
    <w:sectPr w:rsidR="001A17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2479334">
    <w:abstractNumId w:val="8"/>
  </w:num>
  <w:num w:numId="2" w16cid:durableId="1418748785">
    <w:abstractNumId w:val="6"/>
  </w:num>
  <w:num w:numId="3" w16cid:durableId="1550678342">
    <w:abstractNumId w:val="5"/>
  </w:num>
  <w:num w:numId="4" w16cid:durableId="1273896830">
    <w:abstractNumId w:val="4"/>
  </w:num>
  <w:num w:numId="5" w16cid:durableId="825164643">
    <w:abstractNumId w:val="7"/>
  </w:num>
  <w:num w:numId="6" w16cid:durableId="1494836128">
    <w:abstractNumId w:val="3"/>
  </w:num>
  <w:num w:numId="7" w16cid:durableId="695232253">
    <w:abstractNumId w:val="2"/>
  </w:num>
  <w:num w:numId="8" w16cid:durableId="1505316124">
    <w:abstractNumId w:val="1"/>
  </w:num>
  <w:num w:numId="9" w16cid:durableId="72359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5EE1"/>
    <w:rsid w:val="0015074B"/>
    <w:rsid w:val="001A17B3"/>
    <w:rsid w:val="0029639D"/>
    <w:rsid w:val="00326F90"/>
    <w:rsid w:val="004467A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98F000"/>
  <w14:defaultImageDpi w14:val="300"/>
  <w15:docId w15:val="{B1BB1076-CE49-4698-9749-5B1844243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Larashree R</cp:lastModifiedBy>
  <cp:revision>2</cp:revision>
  <dcterms:created xsi:type="dcterms:W3CDTF">2025-06-29T11:21:00Z</dcterms:created>
  <dcterms:modified xsi:type="dcterms:W3CDTF">2025-06-29T11:21:00Z</dcterms:modified>
  <cp:category/>
</cp:coreProperties>
</file>