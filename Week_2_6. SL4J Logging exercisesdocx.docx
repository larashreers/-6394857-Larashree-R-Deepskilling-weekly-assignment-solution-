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5AB30" w14:textId="77777777" w:rsidR="00C746D7" w:rsidRDefault="00000000">
      <w:pPr>
        <w:pStyle w:val="Title"/>
      </w:pPr>
      <w:r>
        <w:t>Week 2 Mandatory Hands-on Exercise Answers</w:t>
      </w:r>
    </w:p>
    <w:p w14:paraId="17A53F68" w14:textId="77777777" w:rsidR="00C746D7" w:rsidRDefault="00000000">
      <w:pPr>
        <w:pStyle w:val="Heading1"/>
      </w:pPr>
      <w:r>
        <w:t>SLF4J logging framework - Exercise 1: Logging Error Messages and Warning Levels</w:t>
      </w:r>
    </w:p>
    <w:p w14:paraId="440362F2" w14:textId="77777777" w:rsidR="00440EF4" w:rsidRDefault="00440EF4">
      <w:r>
        <w:t>Code:</w:t>
      </w:r>
    </w:p>
    <w:p w14:paraId="219AB927" w14:textId="77777777" w:rsidR="00440EF4" w:rsidRDefault="00440EF4" w:rsidP="00440EF4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logging</w:t>
      </w:r>
      <w:proofErr w:type="spellEnd"/>
      <w:r>
        <w:t>.*</w:t>
      </w:r>
      <w:proofErr w:type="gramEnd"/>
      <w:r>
        <w:t>;</w:t>
      </w:r>
    </w:p>
    <w:p w14:paraId="47BDBF4B" w14:textId="77777777" w:rsidR="00440EF4" w:rsidRDefault="00440EF4" w:rsidP="00440EF4"/>
    <w:p w14:paraId="55608DF1" w14:textId="77777777" w:rsidR="00440EF4" w:rsidRDefault="00440EF4" w:rsidP="00440EF4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74322D64" w14:textId="77777777" w:rsidR="00440EF4" w:rsidRDefault="00440EF4" w:rsidP="00440EF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LoggingExample.class.getName</w:t>
      </w:r>
      <w:proofErr w:type="spellEnd"/>
      <w:proofErr w:type="gramEnd"/>
      <w:r>
        <w:t>());</w:t>
      </w:r>
    </w:p>
    <w:p w14:paraId="4404432C" w14:textId="77777777" w:rsidR="00440EF4" w:rsidRDefault="00440EF4" w:rsidP="00440EF4"/>
    <w:p w14:paraId="7291D3E9" w14:textId="77777777" w:rsidR="00440EF4" w:rsidRDefault="00440EF4" w:rsidP="00440EF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7B852F" w14:textId="77777777" w:rsidR="00440EF4" w:rsidRDefault="00440EF4" w:rsidP="00440EF4">
      <w:r>
        <w:t xml:space="preserve">        // Configure logger</w:t>
      </w:r>
    </w:p>
    <w:p w14:paraId="20B13983" w14:textId="77777777" w:rsidR="00440EF4" w:rsidRDefault="00440EF4" w:rsidP="00440EF4">
      <w:r>
        <w:t xml:space="preserve">        </w:t>
      </w:r>
      <w:proofErr w:type="spellStart"/>
      <w:proofErr w:type="gramStart"/>
      <w:r>
        <w:t>logger.setLevel</w:t>
      </w:r>
      <w:proofErr w:type="spellEnd"/>
      <w:proofErr w:type="gramEnd"/>
      <w:r>
        <w:t>(</w:t>
      </w:r>
      <w:proofErr w:type="spellStart"/>
      <w:r>
        <w:t>Level.ALL</w:t>
      </w:r>
      <w:proofErr w:type="spellEnd"/>
      <w:r>
        <w:t>);</w:t>
      </w:r>
    </w:p>
    <w:p w14:paraId="49F81D79" w14:textId="77777777" w:rsidR="00440EF4" w:rsidRDefault="00440EF4" w:rsidP="00440EF4"/>
    <w:p w14:paraId="4E8F7E5A" w14:textId="77777777" w:rsidR="00440EF4" w:rsidRDefault="00440EF4" w:rsidP="00440EF4">
      <w:r>
        <w:t xml:space="preserve">        // Simple info log</w:t>
      </w:r>
    </w:p>
    <w:p w14:paraId="71EF22E7" w14:textId="77777777" w:rsidR="00440EF4" w:rsidRDefault="00440EF4" w:rsidP="00440EF4">
      <w:r>
        <w:t xml:space="preserve">        </w:t>
      </w:r>
      <w:proofErr w:type="gramStart"/>
      <w:r>
        <w:t>logger.info(</w:t>
      </w:r>
      <w:proofErr w:type="gramEnd"/>
      <w:r>
        <w:t>"Application started");</w:t>
      </w:r>
    </w:p>
    <w:p w14:paraId="7E1ADA72" w14:textId="77777777" w:rsidR="00440EF4" w:rsidRDefault="00440EF4" w:rsidP="00440EF4"/>
    <w:p w14:paraId="673B4238" w14:textId="77777777" w:rsidR="00440EF4" w:rsidRDefault="00440EF4" w:rsidP="00440EF4">
      <w:r>
        <w:t xml:space="preserve">        // Simulate a warning</w:t>
      </w:r>
    </w:p>
    <w:p w14:paraId="67685374" w14:textId="77777777" w:rsidR="00440EF4" w:rsidRDefault="00440EF4" w:rsidP="00440EF4">
      <w:r>
        <w:t xml:space="preserve">        int balance = -100;</w:t>
      </w:r>
    </w:p>
    <w:p w14:paraId="285685AC" w14:textId="77777777" w:rsidR="00440EF4" w:rsidRDefault="00440EF4" w:rsidP="00440EF4">
      <w:r>
        <w:t xml:space="preserve">        if (balance &lt; 0) {</w:t>
      </w:r>
    </w:p>
    <w:p w14:paraId="1A52ECFB" w14:textId="77777777" w:rsidR="00440EF4" w:rsidRDefault="00440EF4" w:rsidP="00440EF4">
      <w:r>
        <w:t xml:space="preserve">            </w:t>
      </w:r>
      <w:proofErr w:type="spellStart"/>
      <w:proofErr w:type="gramStart"/>
      <w:r>
        <w:t>logger.warning</w:t>
      </w:r>
      <w:proofErr w:type="spellEnd"/>
      <w:proofErr w:type="gramEnd"/>
      <w:r>
        <w:t>("Warning: Negative balance detected!");</w:t>
      </w:r>
    </w:p>
    <w:p w14:paraId="7A5A1652" w14:textId="77777777" w:rsidR="00440EF4" w:rsidRDefault="00440EF4" w:rsidP="00440EF4">
      <w:r>
        <w:t xml:space="preserve">        }</w:t>
      </w:r>
    </w:p>
    <w:p w14:paraId="6D175062" w14:textId="77777777" w:rsidR="00440EF4" w:rsidRDefault="00440EF4" w:rsidP="00440EF4"/>
    <w:p w14:paraId="32739E89" w14:textId="77777777" w:rsidR="00440EF4" w:rsidRDefault="00440EF4" w:rsidP="00440EF4">
      <w:r>
        <w:t xml:space="preserve">        // Simulate an error</w:t>
      </w:r>
    </w:p>
    <w:p w14:paraId="1895CD02" w14:textId="77777777" w:rsidR="00440EF4" w:rsidRDefault="00440EF4" w:rsidP="00440EF4">
      <w:r>
        <w:t xml:space="preserve">        try {</w:t>
      </w:r>
    </w:p>
    <w:p w14:paraId="45E67408" w14:textId="77777777" w:rsidR="00440EF4" w:rsidRDefault="00440EF4" w:rsidP="00440EF4">
      <w:r>
        <w:lastRenderedPageBreak/>
        <w:t xml:space="preserve">            int result = 10 / 0; // This will throw </w:t>
      </w:r>
      <w:proofErr w:type="spellStart"/>
      <w:r>
        <w:t>ArithmeticException</w:t>
      </w:r>
      <w:proofErr w:type="spellEnd"/>
    </w:p>
    <w:p w14:paraId="34FE3A7D" w14:textId="77777777" w:rsidR="00440EF4" w:rsidRDefault="00440EF4" w:rsidP="00440EF4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18169040" w14:textId="77777777" w:rsidR="00440EF4" w:rsidRDefault="00440EF4" w:rsidP="00440EF4">
      <w:r>
        <w:t xml:space="preserve">            </w:t>
      </w:r>
      <w:proofErr w:type="spellStart"/>
      <w:proofErr w:type="gramStart"/>
      <w:r>
        <w:t>logger.severe</w:t>
      </w:r>
      <w:proofErr w:type="spellEnd"/>
      <w:proofErr w:type="gramEnd"/>
      <w:r>
        <w:t xml:space="preserve">("Error: Division by zero -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4A89BA0" w14:textId="77777777" w:rsidR="00440EF4" w:rsidRDefault="00440EF4" w:rsidP="00440EF4">
      <w:r>
        <w:t xml:space="preserve">        }</w:t>
      </w:r>
    </w:p>
    <w:p w14:paraId="436721B1" w14:textId="77777777" w:rsidR="00440EF4" w:rsidRDefault="00440EF4" w:rsidP="00440EF4"/>
    <w:p w14:paraId="66845199" w14:textId="77777777" w:rsidR="00440EF4" w:rsidRDefault="00440EF4" w:rsidP="00440EF4">
      <w:r>
        <w:t xml:space="preserve">        </w:t>
      </w:r>
      <w:proofErr w:type="gramStart"/>
      <w:r>
        <w:t>logger.info(</w:t>
      </w:r>
      <w:proofErr w:type="gramEnd"/>
      <w:r>
        <w:t>"Application ended");</w:t>
      </w:r>
    </w:p>
    <w:p w14:paraId="7D3B53AA" w14:textId="77777777" w:rsidR="00440EF4" w:rsidRDefault="00440EF4" w:rsidP="00440EF4">
      <w:r>
        <w:t xml:space="preserve">    }</w:t>
      </w:r>
    </w:p>
    <w:p w14:paraId="2D9F2623" w14:textId="77777777" w:rsidR="00440EF4" w:rsidRDefault="00440EF4" w:rsidP="00440EF4">
      <w:r>
        <w:t>}</w:t>
      </w:r>
    </w:p>
    <w:p w14:paraId="230165F9" w14:textId="77777777" w:rsidR="00440EF4" w:rsidRDefault="00440EF4" w:rsidP="00440EF4">
      <w:r>
        <w:t>OUTPUT:</w:t>
      </w:r>
    </w:p>
    <w:p w14:paraId="397E365F" w14:textId="5FCA64DC" w:rsidR="00C746D7" w:rsidRDefault="00440EF4" w:rsidP="00440EF4">
      <w:r w:rsidRPr="00440EF4">
        <w:drawing>
          <wp:inline distT="0" distB="0" distL="0" distR="0" wp14:anchorId="728C2529" wp14:editId="45C6A7B0">
            <wp:extent cx="5486400" cy="2573020"/>
            <wp:effectExtent l="0" t="0" r="0" b="0"/>
            <wp:docPr id="115502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21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sectPr w:rsidR="00C746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2495769">
    <w:abstractNumId w:val="8"/>
  </w:num>
  <w:num w:numId="2" w16cid:durableId="444496666">
    <w:abstractNumId w:val="6"/>
  </w:num>
  <w:num w:numId="3" w16cid:durableId="126508764">
    <w:abstractNumId w:val="5"/>
  </w:num>
  <w:num w:numId="4" w16cid:durableId="1014960445">
    <w:abstractNumId w:val="4"/>
  </w:num>
  <w:num w:numId="5" w16cid:durableId="186481144">
    <w:abstractNumId w:val="7"/>
  </w:num>
  <w:num w:numId="6" w16cid:durableId="286275522">
    <w:abstractNumId w:val="3"/>
  </w:num>
  <w:num w:numId="7" w16cid:durableId="65029325">
    <w:abstractNumId w:val="2"/>
  </w:num>
  <w:num w:numId="8" w16cid:durableId="178354918">
    <w:abstractNumId w:val="1"/>
  </w:num>
  <w:num w:numId="9" w16cid:durableId="106332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0EF4"/>
    <w:rsid w:val="00570000"/>
    <w:rsid w:val="00AA1D8D"/>
    <w:rsid w:val="00B47730"/>
    <w:rsid w:val="00C746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69166"/>
  <w14:defaultImageDpi w14:val="300"/>
  <w15:docId w15:val="{4E4D5B75-3299-4294-B47F-8CD2EBFE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Larashree R</cp:lastModifiedBy>
  <cp:revision>2</cp:revision>
  <dcterms:created xsi:type="dcterms:W3CDTF">2025-06-29T11:33:00Z</dcterms:created>
  <dcterms:modified xsi:type="dcterms:W3CDTF">2025-06-29T11:33:00Z</dcterms:modified>
  <cp:category/>
</cp:coreProperties>
</file>