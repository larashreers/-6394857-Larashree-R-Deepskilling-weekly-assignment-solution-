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8731" w14:textId="77777777" w:rsidR="004470D2" w:rsidRDefault="00000000">
      <w:pPr>
        <w:pStyle w:val="Title"/>
      </w:pPr>
      <w:r>
        <w:t>Week 2 Mandatory Hands-on Exercise Answers</w:t>
      </w:r>
    </w:p>
    <w:p w14:paraId="7A9AEEF8" w14:textId="77777777" w:rsidR="004470D2" w:rsidRDefault="00000000">
      <w:pPr>
        <w:pStyle w:val="Heading1"/>
      </w:pPr>
      <w:r>
        <w:t>TDD using JUnit5 and Mockito - Exercise 1: Mocking and Stubbing</w:t>
      </w:r>
    </w:p>
    <w:p w14:paraId="21D782A9" w14:textId="77777777" w:rsidR="00473610" w:rsidRDefault="00473610">
      <w:pPr>
        <w:rPr>
          <w:b/>
          <w:bCs/>
        </w:rPr>
      </w:pPr>
      <w:r w:rsidRPr="00473610">
        <w:rPr>
          <w:b/>
          <w:bCs/>
        </w:rPr>
        <w:t>CODE:</w:t>
      </w:r>
    </w:p>
    <w:p w14:paraId="0C58515C" w14:textId="77777777" w:rsidR="00473610" w:rsidRPr="00473610" w:rsidRDefault="00473610" w:rsidP="00473610">
      <w:r w:rsidRPr="00473610">
        <w:t xml:space="preserve">import </w:t>
      </w:r>
      <w:proofErr w:type="spellStart"/>
      <w:r w:rsidRPr="00473610">
        <w:t>java.util</w:t>
      </w:r>
      <w:proofErr w:type="spellEnd"/>
      <w:r w:rsidRPr="00473610">
        <w:t>.*;</w:t>
      </w:r>
    </w:p>
    <w:p w14:paraId="3335F2BE" w14:textId="77777777" w:rsidR="00473610" w:rsidRPr="00473610" w:rsidRDefault="00473610" w:rsidP="00473610">
      <w:r w:rsidRPr="00473610">
        <w:t>// Interface like a repository</w:t>
      </w:r>
    </w:p>
    <w:p w14:paraId="37AE1EF8" w14:textId="77777777" w:rsidR="00473610" w:rsidRPr="00473610" w:rsidRDefault="00473610" w:rsidP="00473610">
      <w:r w:rsidRPr="00473610">
        <w:t xml:space="preserve">interface </w:t>
      </w:r>
      <w:proofErr w:type="spellStart"/>
      <w:r w:rsidRPr="00473610">
        <w:t>UserRepository</w:t>
      </w:r>
      <w:proofErr w:type="spellEnd"/>
      <w:r w:rsidRPr="00473610">
        <w:t xml:space="preserve"> {</w:t>
      </w:r>
    </w:p>
    <w:p w14:paraId="2DE6CF8F" w14:textId="77777777" w:rsidR="00473610" w:rsidRPr="00473610" w:rsidRDefault="00473610" w:rsidP="00473610">
      <w:r w:rsidRPr="00473610">
        <w:t xml:space="preserve">    String </w:t>
      </w:r>
      <w:proofErr w:type="spellStart"/>
      <w:proofErr w:type="gramStart"/>
      <w:r w:rsidRPr="00473610">
        <w:t>getUserEmailById</w:t>
      </w:r>
      <w:proofErr w:type="spellEnd"/>
      <w:r w:rsidRPr="00473610">
        <w:t>(</w:t>
      </w:r>
      <w:proofErr w:type="gramEnd"/>
      <w:r w:rsidRPr="00473610">
        <w:t xml:space="preserve">int </w:t>
      </w:r>
      <w:proofErr w:type="spellStart"/>
      <w:r w:rsidRPr="00473610">
        <w:t>userId</w:t>
      </w:r>
      <w:proofErr w:type="spellEnd"/>
      <w:r w:rsidRPr="00473610">
        <w:t>);</w:t>
      </w:r>
    </w:p>
    <w:p w14:paraId="0AB57506" w14:textId="77777777" w:rsidR="00473610" w:rsidRPr="00473610" w:rsidRDefault="00473610" w:rsidP="00473610">
      <w:r w:rsidRPr="00473610">
        <w:t>}</w:t>
      </w:r>
    </w:p>
    <w:p w14:paraId="6E571303" w14:textId="77777777" w:rsidR="00473610" w:rsidRPr="00473610" w:rsidRDefault="00473610" w:rsidP="00473610"/>
    <w:p w14:paraId="1D813DE6" w14:textId="77777777" w:rsidR="00473610" w:rsidRPr="00473610" w:rsidRDefault="00473610" w:rsidP="00473610">
      <w:r w:rsidRPr="00473610">
        <w:t xml:space="preserve">// Simulated service that depends on </w:t>
      </w:r>
      <w:proofErr w:type="spellStart"/>
      <w:r w:rsidRPr="00473610">
        <w:t>UserRepository</w:t>
      </w:r>
      <w:proofErr w:type="spellEnd"/>
    </w:p>
    <w:p w14:paraId="023051F0" w14:textId="77777777" w:rsidR="00473610" w:rsidRPr="00473610" w:rsidRDefault="00473610" w:rsidP="00473610">
      <w:r w:rsidRPr="00473610">
        <w:t xml:space="preserve">class </w:t>
      </w:r>
      <w:proofErr w:type="spellStart"/>
      <w:r w:rsidRPr="00473610">
        <w:t>UserService</w:t>
      </w:r>
      <w:proofErr w:type="spellEnd"/>
      <w:r w:rsidRPr="00473610">
        <w:t xml:space="preserve"> {</w:t>
      </w:r>
    </w:p>
    <w:p w14:paraId="12C40C34" w14:textId="77777777" w:rsidR="00473610" w:rsidRPr="00473610" w:rsidRDefault="00473610" w:rsidP="00473610">
      <w:r w:rsidRPr="00473610">
        <w:t xml:space="preserve">    private </w:t>
      </w:r>
      <w:proofErr w:type="spellStart"/>
      <w:r w:rsidRPr="00473610">
        <w:t>UserRepository</w:t>
      </w:r>
      <w:proofErr w:type="spellEnd"/>
      <w:r w:rsidRPr="00473610">
        <w:t xml:space="preserve"> </w:t>
      </w:r>
      <w:proofErr w:type="spellStart"/>
      <w:r w:rsidRPr="00473610">
        <w:t>userRepository</w:t>
      </w:r>
      <w:proofErr w:type="spellEnd"/>
      <w:r w:rsidRPr="00473610">
        <w:t>;</w:t>
      </w:r>
    </w:p>
    <w:p w14:paraId="0614DA39" w14:textId="77777777" w:rsidR="00473610" w:rsidRPr="00473610" w:rsidRDefault="00473610" w:rsidP="00473610"/>
    <w:p w14:paraId="69047114" w14:textId="77777777" w:rsidR="00473610" w:rsidRPr="00473610" w:rsidRDefault="00473610" w:rsidP="00473610">
      <w:r w:rsidRPr="00473610">
        <w:t xml:space="preserve">    public </w:t>
      </w:r>
      <w:proofErr w:type="spellStart"/>
      <w:proofErr w:type="gramStart"/>
      <w:r w:rsidRPr="00473610">
        <w:t>UserService</w:t>
      </w:r>
      <w:proofErr w:type="spellEnd"/>
      <w:r w:rsidRPr="00473610">
        <w:t>(</w:t>
      </w:r>
      <w:proofErr w:type="spellStart"/>
      <w:proofErr w:type="gramEnd"/>
      <w:r w:rsidRPr="00473610">
        <w:t>UserRepository</w:t>
      </w:r>
      <w:proofErr w:type="spellEnd"/>
      <w:r w:rsidRPr="00473610">
        <w:t xml:space="preserve"> repo) {</w:t>
      </w:r>
    </w:p>
    <w:p w14:paraId="6A730B31" w14:textId="77777777" w:rsidR="00473610" w:rsidRPr="00473610" w:rsidRDefault="00473610" w:rsidP="00473610">
      <w:r w:rsidRPr="00473610">
        <w:t xml:space="preserve">        </w:t>
      </w:r>
      <w:proofErr w:type="spellStart"/>
      <w:proofErr w:type="gramStart"/>
      <w:r w:rsidRPr="00473610">
        <w:t>this.userRepository</w:t>
      </w:r>
      <w:proofErr w:type="spellEnd"/>
      <w:proofErr w:type="gramEnd"/>
      <w:r w:rsidRPr="00473610">
        <w:t xml:space="preserve"> = repo;</w:t>
      </w:r>
    </w:p>
    <w:p w14:paraId="5A814B76" w14:textId="77777777" w:rsidR="00473610" w:rsidRPr="00473610" w:rsidRDefault="00473610" w:rsidP="00473610">
      <w:r w:rsidRPr="00473610">
        <w:t xml:space="preserve">    }</w:t>
      </w:r>
    </w:p>
    <w:p w14:paraId="2D38E6F4" w14:textId="77777777" w:rsidR="00473610" w:rsidRPr="00473610" w:rsidRDefault="00473610" w:rsidP="00473610"/>
    <w:p w14:paraId="7B00E67E" w14:textId="77777777" w:rsidR="00473610" w:rsidRPr="00473610" w:rsidRDefault="00473610" w:rsidP="00473610">
      <w:r w:rsidRPr="00473610">
        <w:t xml:space="preserve">    public String </w:t>
      </w:r>
      <w:proofErr w:type="spellStart"/>
      <w:proofErr w:type="gramStart"/>
      <w:r w:rsidRPr="00473610">
        <w:t>fetchUserEmail</w:t>
      </w:r>
      <w:proofErr w:type="spellEnd"/>
      <w:r w:rsidRPr="00473610">
        <w:t>(</w:t>
      </w:r>
      <w:proofErr w:type="gramEnd"/>
      <w:r w:rsidRPr="00473610">
        <w:t>int id) {</w:t>
      </w:r>
    </w:p>
    <w:p w14:paraId="6C977764" w14:textId="77777777" w:rsidR="00473610" w:rsidRPr="00473610" w:rsidRDefault="00473610" w:rsidP="00473610">
      <w:r w:rsidRPr="00473610">
        <w:t xml:space="preserve">        return </w:t>
      </w:r>
      <w:proofErr w:type="spellStart"/>
      <w:r w:rsidRPr="00473610">
        <w:t>userRepository.getUserEmailById</w:t>
      </w:r>
      <w:proofErr w:type="spellEnd"/>
      <w:r w:rsidRPr="00473610">
        <w:t>(id);</w:t>
      </w:r>
    </w:p>
    <w:p w14:paraId="09CC2ED8" w14:textId="77777777" w:rsidR="00473610" w:rsidRPr="00473610" w:rsidRDefault="00473610" w:rsidP="00473610">
      <w:r w:rsidRPr="00473610">
        <w:t xml:space="preserve">    }</w:t>
      </w:r>
    </w:p>
    <w:p w14:paraId="792DBD27" w14:textId="77777777" w:rsidR="00473610" w:rsidRPr="00473610" w:rsidRDefault="00473610" w:rsidP="00473610">
      <w:r w:rsidRPr="00473610">
        <w:t>}</w:t>
      </w:r>
    </w:p>
    <w:p w14:paraId="6ABE7335" w14:textId="77777777" w:rsidR="00473610" w:rsidRPr="00473610" w:rsidRDefault="00473610" w:rsidP="00473610"/>
    <w:p w14:paraId="2756A3C7" w14:textId="77777777" w:rsidR="00473610" w:rsidRPr="00473610" w:rsidRDefault="00473610" w:rsidP="00473610">
      <w:r w:rsidRPr="00473610">
        <w:t>// Manual "mock" class to simulate behavior</w:t>
      </w:r>
    </w:p>
    <w:p w14:paraId="41D5D5DF" w14:textId="77777777" w:rsidR="00473610" w:rsidRPr="00473610" w:rsidRDefault="00473610" w:rsidP="00473610">
      <w:r w:rsidRPr="00473610">
        <w:t xml:space="preserve">class </w:t>
      </w:r>
      <w:proofErr w:type="spellStart"/>
      <w:r w:rsidRPr="00473610">
        <w:t>FakeUserRepository</w:t>
      </w:r>
      <w:proofErr w:type="spellEnd"/>
      <w:r w:rsidRPr="00473610">
        <w:t xml:space="preserve"> implements </w:t>
      </w:r>
      <w:proofErr w:type="spellStart"/>
      <w:r w:rsidRPr="00473610">
        <w:t>UserRepository</w:t>
      </w:r>
      <w:proofErr w:type="spellEnd"/>
      <w:r w:rsidRPr="00473610">
        <w:t xml:space="preserve"> {</w:t>
      </w:r>
    </w:p>
    <w:p w14:paraId="437A97EA" w14:textId="77777777" w:rsidR="00473610" w:rsidRPr="00473610" w:rsidRDefault="00473610" w:rsidP="00473610">
      <w:r w:rsidRPr="00473610">
        <w:lastRenderedPageBreak/>
        <w:t xml:space="preserve">    @Override</w:t>
      </w:r>
    </w:p>
    <w:p w14:paraId="5122C5EC" w14:textId="77777777" w:rsidR="00473610" w:rsidRPr="00473610" w:rsidRDefault="00473610" w:rsidP="00473610">
      <w:r w:rsidRPr="00473610">
        <w:t xml:space="preserve">    public String </w:t>
      </w:r>
      <w:proofErr w:type="spellStart"/>
      <w:proofErr w:type="gramStart"/>
      <w:r w:rsidRPr="00473610">
        <w:t>getUserEmailById</w:t>
      </w:r>
      <w:proofErr w:type="spellEnd"/>
      <w:r w:rsidRPr="00473610">
        <w:t>(</w:t>
      </w:r>
      <w:proofErr w:type="gramEnd"/>
      <w:r w:rsidRPr="00473610">
        <w:t xml:space="preserve">int </w:t>
      </w:r>
      <w:proofErr w:type="spellStart"/>
      <w:r w:rsidRPr="00473610">
        <w:t>userId</w:t>
      </w:r>
      <w:proofErr w:type="spellEnd"/>
      <w:r w:rsidRPr="00473610">
        <w:t>) {</w:t>
      </w:r>
    </w:p>
    <w:p w14:paraId="3E0FC760" w14:textId="77777777" w:rsidR="00473610" w:rsidRPr="00473610" w:rsidRDefault="00473610" w:rsidP="00473610">
      <w:r w:rsidRPr="00473610">
        <w:t xml:space="preserve">        // Stubbed response</w:t>
      </w:r>
    </w:p>
    <w:p w14:paraId="7E608324" w14:textId="77777777" w:rsidR="00473610" w:rsidRPr="00473610" w:rsidRDefault="00473610" w:rsidP="00473610">
      <w:r w:rsidRPr="00473610">
        <w:t xml:space="preserve">        if (</w:t>
      </w:r>
      <w:proofErr w:type="spellStart"/>
      <w:r w:rsidRPr="00473610">
        <w:t>userId</w:t>
      </w:r>
      <w:proofErr w:type="spellEnd"/>
      <w:r w:rsidRPr="00473610">
        <w:t xml:space="preserve"> == 1) {</w:t>
      </w:r>
    </w:p>
    <w:p w14:paraId="5793F10A" w14:textId="77777777" w:rsidR="00473610" w:rsidRPr="00473610" w:rsidRDefault="00473610" w:rsidP="00473610">
      <w:r w:rsidRPr="00473610">
        <w:t xml:space="preserve">            return "test@example.com";</w:t>
      </w:r>
    </w:p>
    <w:p w14:paraId="6192FB4D" w14:textId="77777777" w:rsidR="00473610" w:rsidRPr="00473610" w:rsidRDefault="00473610" w:rsidP="00473610">
      <w:r w:rsidRPr="00473610">
        <w:t xml:space="preserve">        } else {</w:t>
      </w:r>
    </w:p>
    <w:p w14:paraId="5EBF9DAD" w14:textId="77777777" w:rsidR="00473610" w:rsidRPr="00473610" w:rsidRDefault="00473610" w:rsidP="00473610">
      <w:r w:rsidRPr="00473610">
        <w:t xml:space="preserve">            return "unknown@example.com";</w:t>
      </w:r>
    </w:p>
    <w:p w14:paraId="7810D47B" w14:textId="77777777" w:rsidR="00473610" w:rsidRPr="00473610" w:rsidRDefault="00473610" w:rsidP="00473610">
      <w:r w:rsidRPr="00473610">
        <w:t xml:space="preserve">        }</w:t>
      </w:r>
    </w:p>
    <w:p w14:paraId="38B45C55" w14:textId="77777777" w:rsidR="00473610" w:rsidRPr="00473610" w:rsidRDefault="00473610" w:rsidP="00473610">
      <w:r w:rsidRPr="00473610">
        <w:t xml:space="preserve">    }</w:t>
      </w:r>
    </w:p>
    <w:p w14:paraId="7A470736" w14:textId="77777777" w:rsidR="00473610" w:rsidRPr="00473610" w:rsidRDefault="00473610" w:rsidP="00473610">
      <w:r w:rsidRPr="00473610">
        <w:t>}</w:t>
      </w:r>
    </w:p>
    <w:p w14:paraId="11EC96C2" w14:textId="77777777" w:rsidR="00473610" w:rsidRPr="00473610" w:rsidRDefault="00473610" w:rsidP="00473610"/>
    <w:p w14:paraId="3C6058EF" w14:textId="77777777" w:rsidR="00473610" w:rsidRPr="00473610" w:rsidRDefault="00473610" w:rsidP="00473610">
      <w:r w:rsidRPr="00473610">
        <w:t>public class Main {</w:t>
      </w:r>
    </w:p>
    <w:p w14:paraId="5740951A" w14:textId="77777777" w:rsidR="00473610" w:rsidRPr="00473610" w:rsidRDefault="00473610" w:rsidP="00473610">
      <w:r w:rsidRPr="00473610">
        <w:t xml:space="preserve">    public static void </w:t>
      </w:r>
      <w:proofErr w:type="gramStart"/>
      <w:r w:rsidRPr="00473610">
        <w:t>main(String[</w:t>
      </w:r>
      <w:proofErr w:type="gramEnd"/>
      <w:r w:rsidRPr="00473610">
        <w:t xml:space="preserve">] </w:t>
      </w:r>
      <w:proofErr w:type="spellStart"/>
      <w:r w:rsidRPr="00473610">
        <w:t>args</w:t>
      </w:r>
      <w:proofErr w:type="spellEnd"/>
      <w:r w:rsidRPr="00473610">
        <w:t>) {</w:t>
      </w:r>
    </w:p>
    <w:p w14:paraId="63A4DCD6" w14:textId="77777777" w:rsidR="00473610" w:rsidRPr="00473610" w:rsidRDefault="00473610" w:rsidP="00473610">
      <w:r w:rsidRPr="00473610">
        <w:t xml:space="preserve">        // Arrange: use fake repository instead of real database</w:t>
      </w:r>
    </w:p>
    <w:p w14:paraId="46B8E824" w14:textId="77777777" w:rsidR="00473610" w:rsidRPr="00473610" w:rsidRDefault="00473610" w:rsidP="00473610">
      <w:r w:rsidRPr="00473610">
        <w:t xml:space="preserve">        </w:t>
      </w:r>
      <w:proofErr w:type="spellStart"/>
      <w:r w:rsidRPr="00473610">
        <w:t>UserRepository</w:t>
      </w:r>
      <w:proofErr w:type="spellEnd"/>
      <w:r w:rsidRPr="00473610">
        <w:t xml:space="preserve"> </w:t>
      </w:r>
      <w:proofErr w:type="spellStart"/>
      <w:r w:rsidRPr="00473610">
        <w:t>mockRepo</w:t>
      </w:r>
      <w:proofErr w:type="spellEnd"/>
      <w:r w:rsidRPr="00473610">
        <w:t xml:space="preserve"> = new </w:t>
      </w:r>
      <w:proofErr w:type="spellStart"/>
      <w:proofErr w:type="gramStart"/>
      <w:r w:rsidRPr="00473610">
        <w:t>FakeUserRepository</w:t>
      </w:r>
      <w:proofErr w:type="spellEnd"/>
      <w:r w:rsidRPr="00473610">
        <w:t>(</w:t>
      </w:r>
      <w:proofErr w:type="gramEnd"/>
      <w:r w:rsidRPr="00473610">
        <w:t>);</w:t>
      </w:r>
    </w:p>
    <w:p w14:paraId="3EAE8438" w14:textId="77777777" w:rsidR="00473610" w:rsidRPr="00473610" w:rsidRDefault="00473610" w:rsidP="00473610">
      <w:r w:rsidRPr="00473610">
        <w:t xml:space="preserve">        </w:t>
      </w:r>
      <w:proofErr w:type="spellStart"/>
      <w:r w:rsidRPr="00473610">
        <w:t>UserService</w:t>
      </w:r>
      <w:proofErr w:type="spellEnd"/>
      <w:r w:rsidRPr="00473610">
        <w:t xml:space="preserve"> </w:t>
      </w:r>
      <w:proofErr w:type="spellStart"/>
      <w:r w:rsidRPr="00473610">
        <w:t>userService</w:t>
      </w:r>
      <w:proofErr w:type="spellEnd"/>
      <w:r w:rsidRPr="00473610">
        <w:t xml:space="preserve"> = new </w:t>
      </w:r>
      <w:proofErr w:type="spellStart"/>
      <w:r w:rsidRPr="00473610">
        <w:t>UserService</w:t>
      </w:r>
      <w:proofErr w:type="spellEnd"/>
      <w:r w:rsidRPr="00473610">
        <w:t>(</w:t>
      </w:r>
      <w:proofErr w:type="spellStart"/>
      <w:r w:rsidRPr="00473610">
        <w:t>mockRepo</w:t>
      </w:r>
      <w:proofErr w:type="spellEnd"/>
      <w:r w:rsidRPr="00473610">
        <w:t>);</w:t>
      </w:r>
    </w:p>
    <w:p w14:paraId="48133BB3" w14:textId="77777777" w:rsidR="00473610" w:rsidRPr="00473610" w:rsidRDefault="00473610" w:rsidP="00473610"/>
    <w:p w14:paraId="24E61653" w14:textId="77777777" w:rsidR="00473610" w:rsidRPr="00473610" w:rsidRDefault="00473610" w:rsidP="00473610">
      <w:r w:rsidRPr="00473610">
        <w:t xml:space="preserve">        // Act</w:t>
      </w:r>
    </w:p>
    <w:p w14:paraId="29F32EE4" w14:textId="77777777" w:rsidR="00473610" w:rsidRPr="00473610" w:rsidRDefault="00473610" w:rsidP="00473610">
      <w:r w:rsidRPr="00473610">
        <w:t xml:space="preserve">        String email = </w:t>
      </w:r>
      <w:proofErr w:type="spellStart"/>
      <w:r w:rsidRPr="00473610">
        <w:t>userService.fetchUserEmail</w:t>
      </w:r>
      <w:proofErr w:type="spellEnd"/>
      <w:r w:rsidRPr="00473610">
        <w:t>(1);</w:t>
      </w:r>
    </w:p>
    <w:p w14:paraId="715AB844" w14:textId="77777777" w:rsidR="00473610" w:rsidRPr="00473610" w:rsidRDefault="00473610" w:rsidP="00473610"/>
    <w:p w14:paraId="405C07EF" w14:textId="77777777" w:rsidR="00473610" w:rsidRPr="00473610" w:rsidRDefault="00473610" w:rsidP="00473610">
      <w:r w:rsidRPr="00473610">
        <w:t xml:space="preserve">        // Assert (simulated)</w:t>
      </w:r>
    </w:p>
    <w:p w14:paraId="25A91FC9" w14:textId="77777777" w:rsidR="00473610" w:rsidRPr="00473610" w:rsidRDefault="00473610" w:rsidP="00473610">
      <w:r w:rsidRPr="00473610">
        <w:t xml:space="preserve">        if ("</w:t>
      </w:r>
      <w:proofErr w:type="spellStart"/>
      <w:r w:rsidRPr="00473610">
        <w:t>test@example.com</w:t>
      </w:r>
      <w:proofErr w:type="gramStart"/>
      <w:r w:rsidRPr="00473610">
        <w:t>".equals</w:t>
      </w:r>
      <w:proofErr w:type="spellEnd"/>
      <w:proofErr w:type="gramEnd"/>
      <w:r w:rsidRPr="00473610">
        <w:t>(email)) {</w:t>
      </w:r>
    </w:p>
    <w:p w14:paraId="64353231" w14:textId="77777777" w:rsidR="00473610" w:rsidRPr="00473610" w:rsidRDefault="00473610" w:rsidP="00473610">
      <w:r w:rsidRPr="00473610">
        <w:t xml:space="preserve">            </w:t>
      </w:r>
      <w:proofErr w:type="spellStart"/>
      <w:r w:rsidRPr="00473610">
        <w:t>System.out.println</w:t>
      </w:r>
      <w:proofErr w:type="spellEnd"/>
      <w:r w:rsidRPr="00473610">
        <w:t>("</w:t>
      </w:r>
      <w:proofErr w:type="spellStart"/>
      <w:r w:rsidRPr="00473610">
        <w:t>testestFetchUserEmail</w:t>
      </w:r>
      <w:proofErr w:type="spellEnd"/>
      <w:r w:rsidRPr="00473610">
        <w:t xml:space="preserve"> PASSED");</w:t>
      </w:r>
    </w:p>
    <w:p w14:paraId="67D36946" w14:textId="77777777" w:rsidR="00473610" w:rsidRPr="00473610" w:rsidRDefault="00473610" w:rsidP="00473610">
      <w:r w:rsidRPr="00473610">
        <w:t xml:space="preserve">        } else {</w:t>
      </w:r>
    </w:p>
    <w:p w14:paraId="347A9CB7" w14:textId="77777777" w:rsidR="00473610" w:rsidRPr="00473610" w:rsidRDefault="00473610" w:rsidP="00473610">
      <w:r w:rsidRPr="00473610">
        <w:t xml:space="preserve">            </w:t>
      </w:r>
      <w:proofErr w:type="spellStart"/>
      <w:r w:rsidRPr="00473610">
        <w:t>System.out.println</w:t>
      </w:r>
      <w:proofErr w:type="spellEnd"/>
      <w:r w:rsidRPr="00473610">
        <w:t>("</w:t>
      </w:r>
      <w:proofErr w:type="spellStart"/>
      <w:r w:rsidRPr="00473610">
        <w:t>testFetchUserEmail</w:t>
      </w:r>
      <w:proofErr w:type="spellEnd"/>
      <w:r w:rsidRPr="00473610">
        <w:t xml:space="preserve"> FAILED: Expected test@example.com but got " + email);</w:t>
      </w:r>
    </w:p>
    <w:p w14:paraId="5EDADCBD" w14:textId="77777777" w:rsidR="00473610" w:rsidRPr="00473610" w:rsidRDefault="00473610" w:rsidP="00473610">
      <w:r w:rsidRPr="00473610">
        <w:lastRenderedPageBreak/>
        <w:t xml:space="preserve">        }</w:t>
      </w:r>
    </w:p>
    <w:p w14:paraId="0D532AB6" w14:textId="77777777" w:rsidR="00473610" w:rsidRPr="00473610" w:rsidRDefault="00473610" w:rsidP="00473610">
      <w:r w:rsidRPr="00473610">
        <w:t xml:space="preserve">    }</w:t>
      </w:r>
    </w:p>
    <w:p w14:paraId="24CE9D00" w14:textId="4A9A38BF" w:rsidR="004470D2" w:rsidRDefault="00473610" w:rsidP="00473610">
      <w:r w:rsidRPr="00473610">
        <w:t>}</w:t>
      </w:r>
      <w:r w:rsidR="00000000" w:rsidRPr="00473610">
        <w:br/>
      </w:r>
    </w:p>
    <w:p w14:paraId="56E0D75F" w14:textId="4D44A656" w:rsidR="00473610" w:rsidRDefault="00473610" w:rsidP="00473610">
      <w:r>
        <w:t>OUTPUT:</w:t>
      </w:r>
    </w:p>
    <w:p w14:paraId="6130793E" w14:textId="2A57EE47" w:rsidR="00473610" w:rsidRDefault="00473610" w:rsidP="00473610">
      <w:r w:rsidRPr="00473610">
        <w:drawing>
          <wp:inline distT="0" distB="0" distL="0" distR="0" wp14:anchorId="0A5CEA6B" wp14:editId="294E547E">
            <wp:extent cx="5486400" cy="2939415"/>
            <wp:effectExtent l="0" t="0" r="0" b="0"/>
            <wp:docPr id="6513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B0C" w14:textId="77777777" w:rsidR="004470D2" w:rsidRDefault="00000000">
      <w:pPr>
        <w:pStyle w:val="Heading1"/>
      </w:pPr>
      <w:r>
        <w:t>TDD using JUnit5 and Mockito - Exercise 2: Verifying Interactions</w:t>
      </w:r>
    </w:p>
    <w:p w14:paraId="0339C2AC" w14:textId="77777777" w:rsidR="00473610" w:rsidRDefault="00473610">
      <w:r>
        <w:t>CODE:</w:t>
      </w:r>
    </w:p>
    <w:p w14:paraId="4053F68F" w14:textId="77777777" w:rsidR="00473610" w:rsidRDefault="00473610" w:rsidP="00473610">
      <w:r>
        <w:t xml:space="preserve">interface </w:t>
      </w:r>
      <w:proofErr w:type="spellStart"/>
      <w:r>
        <w:t>EmailSender</w:t>
      </w:r>
      <w:proofErr w:type="spellEnd"/>
      <w:r>
        <w:t xml:space="preserve"> {</w:t>
      </w:r>
    </w:p>
    <w:p w14:paraId="70269334" w14:textId="77777777" w:rsidR="00473610" w:rsidRDefault="00473610" w:rsidP="00473610">
      <w:r>
        <w:t xml:space="preserve">   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to, String message);</w:t>
      </w:r>
    </w:p>
    <w:p w14:paraId="12EA2821" w14:textId="77777777" w:rsidR="00473610" w:rsidRDefault="00473610" w:rsidP="00473610">
      <w:r>
        <w:t>}</w:t>
      </w:r>
    </w:p>
    <w:p w14:paraId="3C1245BE" w14:textId="77777777" w:rsidR="00473610" w:rsidRDefault="00473610" w:rsidP="00473610"/>
    <w:p w14:paraId="240A5601" w14:textId="77777777" w:rsidR="00473610" w:rsidRDefault="00473610" w:rsidP="00473610">
      <w:r>
        <w:t>// Fake class with flag to verify interaction</w:t>
      </w:r>
    </w:p>
    <w:p w14:paraId="3B921EE2" w14:textId="77777777" w:rsidR="00473610" w:rsidRDefault="00473610" w:rsidP="00473610">
      <w:r>
        <w:t xml:space="preserve">class </w:t>
      </w:r>
      <w:proofErr w:type="spellStart"/>
      <w:r>
        <w:t>FakeEmailSender</w:t>
      </w:r>
      <w:proofErr w:type="spellEnd"/>
      <w:r>
        <w:t xml:space="preserve"> implements </w:t>
      </w:r>
      <w:proofErr w:type="spellStart"/>
      <w:r>
        <w:t>EmailSender</w:t>
      </w:r>
      <w:proofErr w:type="spellEnd"/>
      <w:r>
        <w:t xml:space="preserve"> {</w:t>
      </w:r>
    </w:p>
    <w:p w14:paraId="6FB7989E" w14:textId="77777777" w:rsidR="00473610" w:rsidRDefault="00473610" w:rsidP="0047361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wasCalled</w:t>
      </w:r>
      <w:proofErr w:type="spellEnd"/>
      <w:r>
        <w:t xml:space="preserve"> = false;</w:t>
      </w:r>
    </w:p>
    <w:p w14:paraId="7166E167" w14:textId="77777777" w:rsidR="00473610" w:rsidRDefault="00473610" w:rsidP="00473610">
      <w:r>
        <w:t xml:space="preserve">    String </w:t>
      </w:r>
      <w:proofErr w:type="spellStart"/>
      <w:r>
        <w:t>lastEmailSent</w:t>
      </w:r>
      <w:proofErr w:type="spellEnd"/>
      <w:r>
        <w:t xml:space="preserve"> = "";</w:t>
      </w:r>
    </w:p>
    <w:p w14:paraId="12E21DF0" w14:textId="77777777" w:rsidR="00473610" w:rsidRDefault="00473610" w:rsidP="00473610">
      <w:r>
        <w:t xml:space="preserve">    String </w:t>
      </w:r>
      <w:proofErr w:type="spellStart"/>
      <w:r>
        <w:t>lastMessageSent</w:t>
      </w:r>
      <w:proofErr w:type="spellEnd"/>
      <w:r>
        <w:t xml:space="preserve"> = "";</w:t>
      </w:r>
    </w:p>
    <w:p w14:paraId="07A33ADC" w14:textId="77777777" w:rsidR="00473610" w:rsidRDefault="00473610" w:rsidP="00473610"/>
    <w:p w14:paraId="1C15C604" w14:textId="77777777" w:rsidR="00473610" w:rsidRDefault="00473610" w:rsidP="00473610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to, String message) {</w:t>
      </w:r>
    </w:p>
    <w:p w14:paraId="0A5A54DC" w14:textId="77777777" w:rsidR="00473610" w:rsidRDefault="00473610" w:rsidP="00473610">
      <w:r>
        <w:t xml:space="preserve">        </w:t>
      </w:r>
      <w:proofErr w:type="spellStart"/>
      <w:r>
        <w:t>wasCalled</w:t>
      </w:r>
      <w:proofErr w:type="spellEnd"/>
      <w:r>
        <w:t xml:space="preserve"> = true;</w:t>
      </w:r>
    </w:p>
    <w:p w14:paraId="46762163" w14:textId="77777777" w:rsidR="00473610" w:rsidRDefault="00473610" w:rsidP="00473610">
      <w:r>
        <w:t xml:space="preserve">        </w:t>
      </w:r>
      <w:proofErr w:type="spellStart"/>
      <w:r>
        <w:t>lastEmailSent</w:t>
      </w:r>
      <w:proofErr w:type="spellEnd"/>
      <w:r>
        <w:t xml:space="preserve"> = to;</w:t>
      </w:r>
    </w:p>
    <w:p w14:paraId="3CEBA5E9" w14:textId="77777777" w:rsidR="00473610" w:rsidRDefault="00473610" w:rsidP="00473610">
      <w:r>
        <w:t xml:space="preserve">        </w:t>
      </w:r>
      <w:proofErr w:type="spellStart"/>
      <w:r>
        <w:t>lastMessageSent</w:t>
      </w:r>
      <w:proofErr w:type="spellEnd"/>
      <w:r>
        <w:t xml:space="preserve"> = message;</w:t>
      </w:r>
    </w:p>
    <w:p w14:paraId="3748B868" w14:textId="77777777" w:rsidR="00473610" w:rsidRDefault="00473610" w:rsidP="00473610">
      <w:r>
        <w:t xml:space="preserve">        </w:t>
      </w:r>
      <w:proofErr w:type="spellStart"/>
      <w:r>
        <w:t>System.out.println</w:t>
      </w:r>
      <w:proofErr w:type="spellEnd"/>
      <w:r>
        <w:t>("Email sent to " + to + ": " + message);</w:t>
      </w:r>
    </w:p>
    <w:p w14:paraId="7BD742AC" w14:textId="77777777" w:rsidR="00473610" w:rsidRDefault="00473610" w:rsidP="00473610">
      <w:r>
        <w:t xml:space="preserve">    }</w:t>
      </w:r>
    </w:p>
    <w:p w14:paraId="0C25B8F9" w14:textId="77777777" w:rsidR="00473610" w:rsidRDefault="00473610" w:rsidP="00473610">
      <w:r>
        <w:t>}</w:t>
      </w:r>
    </w:p>
    <w:p w14:paraId="1E35DEEF" w14:textId="77777777" w:rsidR="00473610" w:rsidRDefault="00473610" w:rsidP="00473610"/>
    <w:p w14:paraId="13B62C53" w14:textId="77777777" w:rsidR="00473610" w:rsidRDefault="00473610" w:rsidP="00473610">
      <w:r>
        <w:t xml:space="preserve">class </w:t>
      </w:r>
      <w:proofErr w:type="spellStart"/>
      <w:r>
        <w:t>NotificationService</w:t>
      </w:r>
      <w:proofErr w:type="spellEnd"/>
      <w:r>
        <w:t xml:space="preserve"> {</w:t>
      </w:r>
    </w:p>
    <w:p w14:paraId="4ECF3A27" w14:textId="77777777" w:rsidR="00473610" w:rsidRDefault="00473610" w:rsidP="00473610">
      <w:r>
        <w:t xml:space="preserve">    private </w:t>
      </w:r>
      <w:proofErr w:type="spellStart"/>
      <w:r>
        <w:t>EmailSender</w:t>
      </w:r>
      <w:proofErr w:type="spellEnd"/>
      <w:r>
        <w:t xml:space="preserve"> </w:t>
      </w:r>
      <w:proofErr w:type="spellStart"/>
      <w:r>
        <w:t>emailSender</w:t>
      </w:r>
      <w:proofErr w:type="spellEnd"/>
      <w:r>
        <w:t>;</w:t>
      </w:r>
    </w:p>
    <w:p w14:paraId="7EF6C760" w14:textId="77777777" w:rsidR="00473610" w:rsidRDefault="00473610" w:rsidP="00473610"/>
    <w:p w14:paraId="5C4BAC94" w14:textId="77777777" w:rsidR="00473610" w:rsidRDefault="00473610" w:rsidP="00473610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EmailSender</w:t>
      </w:r>
      <w:proofErr w:type="spellEnd"/>
      <w:r>
        <w:t xml:space="preserve"> sender) {</w:t>
      </w:r>
    </w:p>
    <w:p w14:paraId="5E288999" w14:textId="77777777" w:rsidR="00473610" w:rsidRDefault="00473610" w:rsidP="00473610">
      <w:r>
        <w:t xml:space="preserve">        </w:t>
      </w:r>
      <w:proofErr w:type="spellStart"/>
      <w:proofErr w:type="gramStart"/>
      <w:r>
        <w:t>this.emailSender</w:t>
      </w:r>
      <w:proofErr w:type="spellEnd"/>
      <w:proofErr w:type="gramEnd"/>
      <w:r>
        <w:t xml:space="preserve"> = sender;</w:t>
      </w:r>
    </w:p>
    <w:p w14:paraId="543398A2" w14:textId="77777777" w:rsidR="00473610" w:rsidRDefault="00473610" w:rsidP="00473610">
      <w:r>
        <w:t xml:space="preserve">    }</w:t>
      </w:r>
    </w:p>
    <w:p w14:paraId="5A7367D3" w14:textId="77777777" w:rsidR="00473610" w:rsidRDefault="00473610" w:rsidP="00473610"/>
    <w:p w14:paraId="1862F5DA" w14:textId="77777777" w:rsidR="00473610" w:rsidRDefault="00473610" w:rsidP="00473610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userEmail</w:t>
      </w:r>
      <w:proofErr w:type="spellEnd"/>
      <w:r>
        <w:t>) {</w:t>
      </w:r>
    </w:p>
    <w:p w14:paraId="277E6AC3" w14:textId="77777777" w:rsidR="00473610" w:rsidRDefault="00473610" w:rsidP="00473610">
      <w:r>
        <w:t xml:space="preserve">        </w:t>
      </w:r>
      <w:proofErr w:type="spellStart"/>
      <w:r>
        <w:t>emailSender.sendEmail</w:t>
      </w:r>
      <w:proofErr w:type="spellEnd"/>
      <w:r>
        <w:t>(</w:t>
      </w:r>
      <w:proofErr w:type="spellStart"/>
      <w:r>
        <w:t>userEmail</w:t>
      </w:r>
      <w:proofErr w:type="spellEnd"/>
      <w:r>
        <w:t>, "Welcome!");</w:t>
      </w:r>
    </w:p>
    <w:p w14:paraId="37D28804" w14:textId="77777777" w:rsidR="00473610" w:rsidRDefault="00473610" w:rsidP="00473610">
      <w:r>
        <w:t xml:space="preserve">    }</w:t>
      </w:r>
    </w:p>
    <w:p w14:paraId="22B8DEBE" w14:textId="77777777" w:rsidR="00473610" w:rsidRDefault="00473610" w:rsidP="00473610">
      <w:r>
        <w:t>}</w:t>
      </w:r>
    </w:p>
    <w:p w14:paraId="2945D7F8" w14:textId="77777777" w:rsidR="00473610" w:rsidRDefault="00473610" w:rsidP="00473610"/>
    <w:p w14:paraId="777B20BA" w14:textId="77777777" w:rsidR="00473610" w:rsidRDefault="00473610" w:rsidP="00473610">
      <w:r>
        <w:t>public class Main {</w:t>
      </w:r>
    </w:p>
    <w:p w14:paraId="49A38564" w14:textId="77777777" w:rsidR="00473610" w:rsidRDefault="00473610" w:rsidP="004736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41370E" w14:textId="77777777" w:rsidR="00473610" w:rsidRDefault="00473610" w:rsidP="00473610">
      <w:r>
        <w:t xml:space="preserve">        // Arrange</w:t>
      </w:r>
    </w:p>
    <w:p w14:paraId="5DE9D2E0" w14:textId="77777777" w:rsidR="00473610" w:rsidRDefault="00473610" w:rsidP="00473610">
      <w:r>
        <w:t xml:space="preserve">        </w:t>
      </w:r>
      <w:proofErr w:type="spellStart"/>
      <w:r>
        <w:t>FakeEmailSender</w:t>
      </w:r>
      <w:proofErr w:type="spellEnd"/>
      <w:r>
        <w:t xml:space="preserve"> </w:t>
      </w:r>
      <w:proofErr w:type="spellStart"/>
      <w:r>
        <w:t>mockSender</w:t>
      </w:r>
      <w:proofErr w:type="spellEnd"/>
      <w:r>
        <w:t xml:space="preserve"> = new </w:t>
      </w:r>
      <w:proofErr w:type="spellStart"/>
      <w:proofErr w:type="gramStart"/>
      <w:r>
        <w:t>FakeEmailSender</w:t>
      </w:r>
      <w:proofErr w:type="spellEnd"/>
      <w:r>
        <w:t>(</w:t>
      </w:r>
      <w:proofErr w:type="gramEnd"/>
      <w:r>
        <w:t>);</w:t>
      </w:r>
    </w:p>
    <w:p w14:paraId="6E4BBD74" w14:textId="77777777" w:rsidR="00473610" w:rsidRDefault="00473610" w:rsidP="00473610">
      <w:r>
        <w:t xml:space="preserve">        </w:t>
      </w:r>
      <w:proofErr w:type="spellStart"/>
      <w:r>
        <w:t>NotificationService</w:t>
      </w:r>
      <w:proofErr w:type="spellEnd"/>
      <w:r>
        <w:t xml:space="preserve"> service = new </w:t>
      </w:r>
      <w:proofErr w:type="spellStart"/>
      <w:r>
        <w:t>NotificationService</w:t>
      </w:r>
      <w:proofErr w:type="spellEnd"/>
      <w:r>
        <w:t>(</w:t>
      </w:r>
      <w:proofErr w:type="spellStart"/>
      <w:r>
        <w:t>mockSender</w:t>
      </w:r>
      <w:proofErr w:type="spellEnd"/>
      <w:r>
        <w:t>);</w:t>
      </w:r>
    </w:p>
    <w:p w14:paraId="6AB0026D" w14:textId="77777777" w:rsidR="00473610" w:rsidRDefault="00473610" w:rsidP="00473610"/>
    <w:p w14:paraId="7D59F007" w14:textId="77777777" w:rsidR="00473610" w:rsidRDefault="00473610" w:rsidP="00473610">
      <w:r>
        <w:t xml:space="preserve">        // Act</w:t>
      </w:r>
    </w:p>
    <w:p w14:paraId="7E5A33FA" w14:textId="77777777" w:rsidR="00473610" w:rsidRDefault="00473610" w:rsidP="00473610">
      <w:r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("user@example.com");</w:t>
      </w:r>
    </w:p>
    <w:p w14:paraId="6588EC56" w14:textId="77777777" w:rsidR="00473610" w:rsidRDefault="00473610" w:rsidP="00473610"/>
    <w:p w14:paraId="50DF9C72" w14:textId="77777777" w:rsidR="00473610" w:rsidRDefault="00473610" w:rsidP="00473610">
      <w:r>
        <w:t xml:space="preserve">        // Assert - manual verification</w:t>
      </w:r>
    </w:p>
    <w:p w14:paraId="2D81AF43" w14:textId="77777777" w:rsidR="00473610" w:rsidRDefault="00473610" w:rsidP="00473610">
      <w:r>
        <w:t xml:space="preserve">        if (</w:t>
      </w:r>
      <w:proofErr w:type="spellStart"/>
      <w:r>
        <w:t>mockSender.wasCalled</w:t>
      </w:r>
      <w:proofErr w:type="spellEnd"/>
      <w:r>
        <w:t xml:space="preserve"> &amp;&amp;</w:t>
      </w:r>
    </w:p>
    <w:p w14:paraId="632D5BC1" w14:textId="77777777" w:rsidR="00473610" w:rsidRDefault="00473610" w:rsidP="00473610">
      <w:r>
        <w:t xml:space="preserve">            "</w:t>
      </w:r>
      <w:proofErr w:type="spellStart"/>
      <w:r>
        <w:t>user@example.com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mockSender.lastEmailSent</w:t>
      </w:r>
      <w:proofErr w:type="spellEnd"/>
      <w:r>
        <w:t>) &amp;&amp;</w:t>
      </w:r>
    </w:p>
    <w:p w14:paraId="5E25E0B7" w14:textId="77777777" w:rsidR="00473610" w:rsidRDefault="00473610" w:rsidP="00473610">
      <w:r>
        <w:t xml:space="preserve">            "</w:t>
      </w:r>
      <w:proofErr w:type="spellStart"/>
      <w:r>
        <w:t>Welcome!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mockSender.lastMessageSent</w:t>
      </w:r>
      <w:proofErr w:type="spellEnd"/>
      <w:r>
        <w:t>)) {</w:t>
      </w:r>
    </w:p>
    <w:p w14:paraId="6E2AB201" w14:textId="77777777" w:rsidR="00473610" w:rsidRDefault="00473610" w:rsidP="0047361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testNotifyUser</w:t>
      </w:r>
      <w:proofErr w:type="spellEnd"/>
      <w:r>
        <w:t xml:space="preserve"> PASSED");</w:t>
      </w:r>
    </w:p>
    <w:p w14:paraId="76FBD548" w14:textId="77777777" w:rsidR="00473610" w:rsidRDefault="00473610" w:rsidP="00473610">
      <w:r>
        <w:t xml:space="preserve">        } else {</w:t>
      </w:r>
    </w:p>
    <w:p w14:paraId="3632345A" w14:textId="77777777" w:rsidR="00473610" w:rsidRDefault="00473610" w:rsidP="0047361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testNotifyUser</w:t>
      </w:r>
      <w:proofErr w:type="spellEnd"/>
      <w:r>
        <w:t xml:space="preserve"> FAILED");</w:t>
      </w:r>
    </w:p>
    <w:p w14:paraId="3F0F2AA6" w14:textId="77777777" w:rsidR="00473610" w:rsidRDefault="00473610" w:rsidP="00473610">
      <w:r>
        <w:t xml:space="preserve">        }</w:t>
      </w:r>
    </w:p>
    <w:p w14:paraId="43E406DC" w14:textId="77777777" w:rsidR="00473610" w:rsidRDefault="00473610" w:rsidP="00473610">
      <w:r>
        <w:t xml:space="preserve">    }</w:t>
      </w:r>
    </w:p>
    <w:p w14:paraId="3A20CC11" w14:textId="1DE7F69F" w:rsidR="00473610" w:rsidRDefault="00473610" w:rsidP="00473610">
      <w:r>
        <w:t>}</w:t>
      </w:r>
    </w:p>
    <w:p w14:paraId="2CBDDD52" w14:textId="77777777" w:rsidR="00473610" w:rsidRDefault="00473610" w:rsidP="00473610"/>
    <w:p w14:paraId="5BDCEEE1" w14:textId="5000D2D4" w:rsidR="00473610" w:rsidRDefault="00473610" w:rsidP="00473610">
      <w:r>
        <w:t>OUTPUT:</w:t>
      </w:r>
    </w:p>
    <w:p w14:paraId="6905313A" w14:textId="2B8BC673" w:rsidR="004470D2" w:rsidRDefault="00473610">
      <w:r w:rsidRPr="00473610">
        <w:drawing>
          <wp:inline distT="0" distB="0" distL="0" distR="0" wp14:anchorId="2C48E20D" wp14:editId="5F7DB87D">
            <wp:extent cx="5486400" cy="2780665"/>
            <wp:effectExtent l="0" t="0" r="0" b="635"/>
            <wp:docPr id="37482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EAB0CB5" w14:textId="7023F01B" w:rsidR="004470D2" w:rsidRDefault="004470D2"/>
    <w:sectPr w:rsidR="00447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976078">
    <w:abstractNumId w:val="8"/>
  </w:num>
  <w:num w:numId="2" w16cid:durableId="975187193">
    <w:abstractNumId w:val="6"/>
  </w:num>
  <w:num w:numId="3" w16cid:durableId="1282957449">
    <w:abstractNumId w:val="5"/>
  </w:num>
  <w:num w:numId="4" w16cid:durableId="104816260">
    <w:abstractNumId w:val="4"/>
  </w:num>
  <w:num w:numId="5" w16cid:durableId="757097400">
    <w:abstractNumId w:val="7"/>
  </w:num>
  <w:num w:numId="6" w16cid:durableId="679550094">
    <w:abstractNumId w:val="3"/>
  </w:num>
  <w:num w:numId="7" w16cid:durableId="523518785">
    <w:abstractNumId w:val="2"/>
  </w:num>
  <w:num w:numId="8" w16cid:durableId="189606940">
    <w:abstractNumId w:val="1"/>
  </w:num>
  <w:num w:numId="9" w16cid:durableId="205619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D5E"/>
    <w:rsid w:val="004470D2"/>
    <w:rsid w:val="004736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862EE"/>
  <w14:defaultImageDpi w14:val="300"/>
  <w15:docId w15:val="{2453AF52-533A-4C01-89D3-A1781A7A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Larashree R</cp:lastModifiedBy>
  <cp:revision>2</cp:revision>
  <dcterms:created xsi:type="dcterms:W3CDTF">2025-06-29T11:30:00Z</dcterms:created>
  <dcterms:modified xsi:type="dcterms:W3CDTF">2025-06-29T11:30:00Z</dcterms:modified>
  <cp:category/>
</cp:coreProperties>
</file>