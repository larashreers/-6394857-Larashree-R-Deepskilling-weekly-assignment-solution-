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CC213" w14:textId="77777777" w:rsidR="000F1046" w:rsidRDefault="00000000">
      <w:pPr>
        <w:pStyle w:val="Title"/>
      </w:pPr>
      <w:r>
        <w:t>Week 2 Mandatory Hands-on Exercise Answers</w:t>
      </w:r>
    </w:p>
    <w:p w14:paraId="5E3E14D6" w14:textId="77777777" w:rsidR="000F1046" w:rsidRDefault="00000000">
      <w:pPr>
        <w:pStyle w:val="Heading1"/>
      </w:pPr>
      <w:r>
        <w:t>PL/SQL programming - Exercise 1: Control Structures</w:t>
      </w:r>
    </w:p>
    <w:p w14:paraId="313072CA" w14:textId="77777777" w:rsidR="0089308C" w:rsidRDefault="0089308C">
      <w:r>
        <w:t>Code:</w:t>
      </w:r>
    </w:p>
    <w:p w14:paraId="37CE34EB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DECLARE</w:t>
      </w:r>
    </w:p>
    <w:p w14:paraId="7CD0EE03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</w:t>
      </w:r>
      <w:proofErr w:type="spellStart"/>
      <w:r w:rsidRPr="0089308C">
        <w:rPr>
          <w:lang w:val="en-IN"/>
        </w:rPr>
        <w:t>v_number</w:t>
      </w:r>
      <w:proofErr w:type="spellEnd"/>
      <w:r w:rsidRPr="0089308C">
        <w:rPr>
          <w:lang w:val="en-IN"/>
        </w:rPr>
        <w:t xml:space="preserve"> </w:t>
      </w:r>
      <w:proofErr w:type="gramStart"/>
      <w:r w:rsidRPr="0089308C">
        <w:rPr>
          <w:lang w:val="en-IN"/>
        </w:rPr>
        <w:t>NUMBER :</w:t>
      </w:r>
      <w:proofErr w:type="gramEnd"/>
      <w:r w:rsidRPr="0089308C">
        <w:rPr>
          <w:lang w:val="en-IN"/>
        </w:rPr>
        <w:t>= 15;</w:t>
      </w:r>
    </w:p>
    <w:p w14:paraId="7647F6B4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</w:t>
      </w:r>
      <w:proofErr w:type="spellStart"/>
      <w:r w:rsidRPr="0089308C">
        <w:rPr>
          <w:lang w:val="en-IN"/>
        </w:rPr>
        <w:t>v_result</w:t>
      </w:r>
      <w:proofErr w:type="spellEnd"/>
      <w:r w:rsidRPr="0089308C">
        <w:rPr>
          <w:lang w:val="en-IN"/>
        </w:rPr>
        <w:t xml:space="preserve"> VARCHAR2(50);</w:t>
      </w:r>
    </w:p>
    <w:p w14:paraId="41D03CEB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BEGIN</w:t>
      </w:r>
    </w:p>
    <w:p w14:paraId="6CBDE201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-- IF-THEN-ELSE structure</w:t>
      </w:r>
    </w:p>
    <w:p w14:paraId="4B942A03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IF </w:t>
      </w:r>
      <w:proofErr w:type="spellStart"/>
      <w:r w:rsidRPr="0089308C">
        <w:rPr>
          <w:lang w:val="en-IN"/>
        </w:rPr>
        <w:t>v_number</w:t>
      </w:r>
      <w:proofErr w:type="spellEnd"/>
      <w:r w:rsidRPr="0089308C">
        <w:rPr>
          <w:lang w:val="en-IN"/>
        </w:rPr>
        <w:t xml:space="preserve"> &lt; 10 THEN</w:t>
      </w:r>
    </w:p>
    <w:p w14:paraId="0E1C936E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    </w:t>
      </w:r>
      <w:proofErr w:type="spellStart"/>
      <w:r w:rsidRPr="0089308C">
        <w:rPr>
          <w:lang w:val="en-IN"/>
        </w:rPr>
        <w:t>v_</w:t>
      </w:r>
      <w:proofErr w:type="gramStart"/>
      <w:r w:rsidRPr="0089308C">
        <w:rPr>
          <w:lang w:val="en-IN"/>
        </w:rPr>
        <w:t>result</w:t>
      </w:r>
      <w:proofErr w:type="spellEnd"/>
      <w:r w:rsidRPr="0089308C">
        <w:rPr>
          <w:lang w:val="en-IN"/>
        </w:rPr>
        <w:t xml:space="preserve"> :</w:t>
      </w:r>
      <w:proofErr w:type="gramEnd"/>
      <w:r w:rsidRPr="0089308C">
        <w:rPr>
          <w:lang w:val="en-IN"/>
        </w:rPr>
        <w:t>= 'Less than 10';</w:t>
      </w:r>
    </w:p>
    <w:p w14:paraId="79508A5F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ELSIF </w:t>
      </w:r>
      <w:proofErr w:type="spellStart"/>
      <w:r w:rsidRPr="0089308C">
        <w:rPr>
          <w:lang w:val="en-IN"/>
        </w:rPr>
        <w:t>v_number</w:t>
      </w:r>
      <w:proofErr w:type="spellEnd"/>
      <w:r w:rsidRPr="0089308C">
        <w:rPr>
          <w:lang w:val="en-IN"/>
        </w:rPr>
        <w:t xml:space="preserve"> = 10 THEN</w:t>
      </w:r>
    </w:p>
    <w:p w14:paraId="21D94D2F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    </w:t>
      </w:r>
      <w:proofErr w:type="spellStart"/>
      <w:r w:rsidRPr="0089308C">
        <w:rPr>
          <w:lang w:val="en-IN"/>
        </w:rPr>
        <w:t>v_</w:t>
      </w:r>
      <w:proofErr w:type="gramStart"/>
      <w:r w:rsidRPr="0089308C">
        <w:rPr>
          <w:lang w:val="en-IN"/>
        </w:rPr>
        <w:t>result</w:t>
      </w:r>
      <w:proofErr w:type="spellEnd"/>
      <w:r w:rsidRPr="0089308C">
        <w:rPr>
          <w:lang w:val="en-IN"/>
        </w:rPr>
        <w:t xml:space="preserve"> :</w:t>
      </w:r>
      <w:proofErr w:type="gramEnd"/>
      <w:r w:rsidRPr="0089308C">
        <w:rPr>
          <w:lang w:val="en-IN"/>
        </w:rPr>
        <w:t>= 'Equal to 10';</w:t>
      </w:r>
    </w:p>
    <w:p w14:paraId="2872C27E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ELSE</w:t>
      </w:r>
    </w:p>
    <w:p w14:paraId="559C1B03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    </w:t>
      </w:r>
      <w:proofErr w:type="spellStart"/>
      <w:r w:rsidRPr="0089308C">
        <w:rPr>
          <w:lang w:val="en-IN"/>
        </w:rPr>
        <w:t>v_</w:t>
      </w:r>
      <w:proofErr w:type="gramStart"/>
      <w:r w:rsidRPr="0089308C">
        <w:rPr>
          <w:lang w:val="en-IN"/>
        </w:rPr>
        <w:t>result</w:t>
      </w:r>
      <w:proofErr w:type="spellEnd"/>
      <w:r w:rsidRPr="0089308C">
        <w:rPr>
          <w:lang w:val="en-IN"/>
        </w:rPr>
        <w:t xml:space="preserve"> :</w:t>
      </w:r>
      <w:proofErr w:type="gramEnd"/>
      <w:r w:rsidRPr="0089308C">
        <w:rPr>
          <w:lang w:val="en-IN"/>
        </w:rPr>
        <w:t>= 'Greater than 10';</w:t>
      </w:r>
    </w:p>
    <w:p w14:paraId="60C5279E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END IF;</w:t>
      </w:r>
    </w:p>
    <w:p w14:paraId="068DB6F6" w14:textId="77777777" w:rsidR="0089308C" w:rsidRPr="0089308C" w:rsidRDefault="0089308C" w:rsidP="0089308C">
      <w:pPr>
        <w:rPr>
          <w:lang w:val="en-IN"/>
        </w:rPr>
      </w:pPr>
    </w:p>
    <w:p w14:paraId="05B0B7B0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DBMS_OUTPUT.PUT_</w:t>
      </w:r>
      <w:proofErr w:type="gramStart"/>
      <w:r w:rsidRPr="0089308C">
        <w:rPr>
          <w:lang w:val="en-IN"/>
        </w:rPr>
        <w:t>LINE(</w:t>
      </w:r>
      <w:proofErr w:type="gramEnd"/>
      <w:r w:rsidRPr="0089308C">
        <w:rPr>
          <w:lang w:val="en-IN"/>
        </w:rPr>
        <w:t xml:space="preserve">'IF result: ' || </w:t>
      </w:r>
      <w:proofErr w:type="spellStart"/>
      <w:r w:rsidRPr="0089308C">
        <w:rPr>
          <w:lang w:val="en-IN"/>
        </w:rPr>
        <w:t>v_result</w:t>
      </w:r>
      <w:proofErr w:type="spellEnd"/>
      <w:r w:rsidRPr="0089308C">
        <w:rPr>
          <w:lang w:val="en-IN"/>
        </w:rPr>
        <w:t>);</w:t>
      </w:r>
    </w:p>
    <w:p w14:paraId="678396E1" w14:textId="77777777" w:rsidR="0089308C" w:rsidRPr="0089308C" w:rsidRDefault="0089308C" w:rsidP="0089308C">
      <w:pPr>
        <w:rPr>
          <w:lang w:val="en-IN"/>
        </w:rPr>
      </w:pPr>
    </w:p>
    <w:p w14:paraId="3E401B91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-- CASE structure</w:t>
      </w:r>
    </w:p>
    <w:p w14:paraId="3C6E5DBF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CASE </w:t>
      </w:r>
    </w:p>
    <w:p w14:paraId="710F3A95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    WHEN </w:t>
      </w:r>
      <w:proofErr w:type="spellStart"/>
      <w:r w:rsidRPr="0089308C">
        <w:rPr>
          <w:lang w:val="en-IN"/>
        </w:rPr>
        <w:t>v_number</w:t>
      </w:r>
      <w:proofErr w:type="spellEnd"/>
      <w:r w:rsidRPr="0089308C">
        <w:rPr>
          <w:lang w:val="en-IN"/>
        </w:rPr>
        <w:t xml:space="preserve"> BETWEEN 1 AND 10 THEN</w:t>
      </w:r>
    </w:p>
    <w:p w14:paraId="704749EE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        </w:t>
      </w:r>
      <w:proofErr w:type="spellStart"/>
      <w:r w:rsidRPr="0089308C">
        <w:rPr>
          <w:lang w:val="en-IN"/>
        </w:rPr>
        <w:t>v_</w:t>
      </w:r>
      <w:proofErr w:type="gramStart"/>
      <w:r w:rsidRPr="0089308C">
        <w:rPr>
          <w:lang w:val="en-IN"/>
        </w:rPr>
        <w:t>result</w:t>
      </w:r>
      <w:proofErr w:type="spellEnd"/>
      <w:r w:rsidRPr="0089308C">
        <w:rPr>
          <w:lang w:val="en-IN"/>
        </w:rPr>
        <w:t xml:space="preserve"> :</w:t>
      </w:r>
      <w:proofErr w:type="gramEnd"/>
      <w:r w:rsidRPr="0089308C">
        <w:rPr>
          <w:lang w:val="en-IN"/>
        </w:rPr>
        <w:t>= 'Between 1 and 10';</w:t>
      </w:r>
    </w:p>
    <w:p w14:paraId="79EC2D90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    WHEN </w:t>
      </w:r>
      <w:proofErr w:type="spellStart"/>
      <w:r w:rsidRPr="0089308C">
        <w:rPr>
          <w:lang w:val="en-IN"/>
        </w:rPr>
        <w:t>v_number</w:t>
      </w:r>
      <w:proofErr w:type="spellEnd"/>
      <w:r w:rsidRPr="0089308C">
        <w:rPr>
          <w:lang w:val="en-IN"/>
        </w:rPr>
        <w:t xml:space="preserve"> BETWEEN 11 AND 20 THEN</w:t>
      </w:r>
    </w:p>
    <w:p w14:paraId="749CE21F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        </w:t>
      </w:r>
      <w:proofErr w:type="spellStart"/>
      <w:r w:rsidRPr="0089308C">
        <w:rPr>
          <w:lang w:val="en-IN"/>
        </w:rPr>
        <w:t>v_</w:t>
      </w:r>
      <w:proofErr w:type="gramStart"/>
      <w:r w:rsidRPr="0089308C">
        <w:rPr>
          <w:lang w:val="en-IN"/>
        </w:rPr>
        <w:t>result</w:t>
      </w:r>
      <w:proofErr w:type="spellEnd"/>
      <w:r w:rsidRPr="0089308C">
        <w:rPr>
          <w:lang w:val="en-IN"/>
        </w:rPr>
        <w:t xml:space="preserve"> :</w:t>
      </w:r>
      <w:proofErr w:type="gramEnd"/>
      <w:r w:rsidRPr="0089308C">
        <w:rPr>
          <w:lang w:val="en-IN"/>
        </w:rPr>
        <w:t>= 'Between 11 and 20';</w:t>
      </w:r>
    </w:p>
    <w:p w14:paraId="419BC65C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lastRenderedPageBreak/>
        <w:t>        ELSE</w:t>
      </w:r>
    </w:p>
    <w:p w14:paraId="10157E15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        </w:t>
      </w:r>
      <w:proofErr w:type="spellStart"/>
      <w:r w:rsidRPr="0089308C">
        <w:rPr>
          <w:lang w:val="en-IN"/>
        </w:rPr>
        <w:t>v_</w:t>
      </w:r>
      <w:proofErr w:type="gramStart"/>
      <w:r w:rsidRPr="0089308C">
        <w:rPr>
          <w:lang w:val="en-IN"/>
        </w:rPr>
        <w:t>result</w:t>
      </w:r>
      <w:proofErr w:type="spellEnd"/>
      <w:r w:rsidRPr="0089308C">
        <w:rPr>
          <w:lang w:val="en-IN"/>
        </w:rPr>
        <w:t xml:space="preserve"> :</w:t>
      </w:r>
      <w:proofErr w:type="gramEnd"/>
      <w:r w:rsidRPr="0089308C">
        <w:rPr>
          <w:lang w:val="en-IN"/>
        </w:rPr>
        <w:t>= 'Outside range';</w:t>
      </w:r>
    </w:p>
    <w:p w14:paraId="2392AA1F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END CASE;</w:t>
      </w:r>
    </w:p>
    <w:p w14:paraId="4C952D78" w14:textId="77777777" w:rsidR="0089308C" w:rsidRPr="0089308C" w:rsidRDefault="0089308C" w:rsidP="0089308C">
      <w:pPr>
        <w:rPr>
          <w:lang w:val="en-IN"/>
        </w:rPr>
      </w:pPr>
    </w:p>
    <w:p w14:paraId="11FE3601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DBMS_OUTPUT.PUT_</w:t>
      </w:r>
      <w:proofErr w:type="gramStart"/>
      <w:r w:rsidRPr="0089308C">
        <w:rPr>
          <w:lang w:val="en-IN"/>
        </w:rPr>
        <w:t>LINE(</w:t>
      </w:r>
      <w:proofErr w:type="gramEnd"/>
      <w:r w:rsidRPr="0089308C">
        <w:rPr>
          <w:lang w:val="en-IN"/>
        </w:rPr>
        <w:t xml:space="preserve">'CASE result: ' || </w:t>
      </w:r>
      <w:proofErr w:type="spellStart"/>
      <w:r w:rsidRPr="0089308C">
        <w:rPr>
          <w:lang w:val="en-IN"/>
        </w:rPr>
        <w:t>v_result</w:t>
      </w:r>
      <w:proofErr w:type="spellEnd"/>
      <w:r w:rsidRPr="0089308C">
        <w:rPr>
          <w:lang w:val="en-IN"/>
        </w:rPr>
        <w:t>);</w:t>
      </w:r>
    </w:p>
    <w:p w14:paraId="606A7CEF" w14:textId="77777777" w:rsidR="0089308C" w:rsidRPr="0089308C" w:rsidRDefault="0089308C" w:rsidP="0089308C">
      <w:pPr>
        <w:rPr>
          <w:lang w:val="en-IN"/>
        </w:rPr>
      </w:pPr>
    </w:p>
    <w:p w14:paraId="7047BBFB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-- FOR LOOP</w:t>
      </w:r>
    </w:p>
    <w:p w14:paraId="0B038040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FOR </w:t>
      </w:r>
      <w:proofErr w:type="spellStart"/>
      <w:r w:rsidRPr="0089308C">
        <w:rPr>
          <w:lang w:val="en-IN"/>
        </w:rPr>
        <w:t>i</w:t>
      </w:r>
      <w:proofErr w:type="spellEnd"/>
      <w:r w:rsidRPr="0089308C">
        <w:rPr>
          <w:lang w:val="en-IN"/>
        </w:rPr>
        <w:t xml:space="preserve"> IN </w:t>
      </w:r>
      <w:proofErr w:type="gramStart"/>
      <w:r w:rsidRPr="0089308C">
        <w:rPr>
          <w:lang w:val="en-IN"/>
        </w:rPr>
        <w:t>1..</w:t>
      </w:r>
      <w:proofErr w:type="gramEnd"/>
      <w:r w:rsidRPr="0089308C">
        <w:rPr>
          <w:lang w:val="en-IN"/>
        </w:rPr>
        <w:t>5 LOOP</w:t>
      </w:r>
    </w:p>
    <w:p w14:paraId="205BD8AA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    DBMS_OUTPUT.PUT_</w:t>
      </w:r>
      <w:proofErr w:type="gramStart"/>
      <w:r w:rsidRPr="0089308C">
        <w:rPr>
          <w:lang w:val="en-IN"/>
        </w:rPr>
        <w:t>LINE(</w:t>
      </w:r>
      <w:proofErr w:type="gramEnd"/>
      <w:r w:rsidRPr="0089308C">
        <w:rPr>
          <w:lang w:val="en-IN"/>
        </w:rPr>
        <w:t xml:space="preserve">'FOR LOOP iteration: ' || </w:t>
      </w:r>
      <w:proofErr w:type="spellStart"/>
      <w:r w:rsidRPr="0089308C">
        <w:rPr>
          <w:lang w:val="en-IN"/>
        </w:rPr>
        <w:t>i</w:t>
      </w:r>
      <w:proofErr w:type="spellEnd"/>
      <w:r w:rsidRPr="0089308C">
        <w:rPr>
          <w:lang w:val="en-IN"/>
        </w:rPr>
        <w:t>);</w:t>
      </w:r>
    </w:p>
    <w:p w14:paraId="7E93BB2F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END LOOP;</w:t>
      </w:r>
    </w:p>
    <w:p w14:paraId="0480FA95" w14:textId="77777777" w:rsidR="0089308C" w:rsidRPr="0089308C" w:rsidRDefault="0089308C" w:rsidP="0089308C">
      <w:pPr>
        <w:rPr>
          <w:lang w:val="en-IN"/>
        </w:rPr>
      </w:pPr>
    </w:p>
    <w:p w14:paraId="6319C705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-- WHILE LOOP</w:t>
      </w:r>
    </w:p>
    <w:p w14:paraId="6EF5010D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DECLARE</w:t>
      </w:r>
    </w:p>
    <w:p w14:paraId="483641B0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    </w:t>
      </w:r>
      <w:proofErr w:type="spellStart"/>
      <w:r w:rsidRPr="0089308C">
        <w:rPr>
          <w:lang w:val="en-IN"/>
        </w:rPr>
        <w:t>v_counter</w:t>
      </w:r>
      <w:proofErr w:type="spellEnd"/>
      <w:r w:rsidRPr="0089308C">
        <w:rPr>
          <w:lang w:val="en-IN"/>
        </w:rPr>
        <w:t xml:space="preserve"> </w:t>
      </w:r>
      <w:proofErr w:type="gramStart"/>
      <w:r w:rsidRPr="0089308C">
        <w:rPr>
          <w:lang w:val="en-IN"/>
        </w:rPr>
        <w:t>NUMBER :</w:t>
      </w:r>
      <w:proofErr w:type="gramEnd"/>
      <w:r w:rsidRPr="0089308C">
        <w:rPr>
          <w:lang w:val="en-IN"/>
        </w:rPr>
        <w:t>= 1;</w:t>
      </w:r>
    </w:p>
    <w:p w14:paraId="6482E16A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BEGIN</w:t>
      </w:r>
    </w:p>
    <w:p w14:paraId="0C0E8F9B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    WHILE </w:t>
      </w:r>
      <w:proofErr w:type="spellStart"/>
      <w:r w:rsidRPr="0089308C">
        <w:rPr>
          <w:lang w:val="en-IN"/>
        </w:rPr>
        <w:t>v_counter</w:t>
      </w:r>
      <w:proofErr w:type="spellEnd"/>
      <w:r w:rsidRPr="0089308C">
        <w:rPr>
          <w:lang w:val="en-IN"/>
        </w:rPr>
        <w:t xml:space="preserve"> &lt;= 3 LOOP</w:t>
      </w:r>
    </w:p>
    <w:p w14:paraId="25A7D699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        DBMS_OUTPUT.PUT_</w:t>
      </w:r>
      <w:proofErr w:type="gramStart"/>
      <w:r w:rsidRPr="0089308C">
        <w:rPr>
          <w:lang w:val="en-IN"/>
        </w:rPr>
        <w:t>LINE(</w:t>
      </w:r>
      <w:proofErr w:type="gramEnd"/>
      <w:r w:rsidRPr="0089308C">
        <w:rPr>
          <w:lang w:val="en-IN"/>
        </w:rPr>
        <w:t xml:space="preserve">'WHILE LOOP iteration: ' || </w:t>
      </w:r>
      <w:proofErr w:type="spellStart"/>
      <w:r w:rsidRPr="0089308C">
        <w:rPr>
          <w:lang w:val="en-IN"/>
        </w:rPr>
        <w:t>v_counter</w:t>
      </w:r>
      <w:proofErr w:type="spellEnd"/>
      <w:r w:rsidRPr="0089308C">
        <w:rPr>
          <w:lang w:val="en-IN"/>
        </w:rPr>
        <w:t>);</w:t>
      </w:r>
    </w:p>
    <w:p w14:paraId="32E06248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 xml:space="preserve">            </w:t>
      </w:r>
      <w:proofErr w:type="spellStart"/>
      <w:r w:rsidRPr="0089308C">
        <w:rPr>
          <w:lang w:val="en-IN"/>
        </w:rPr>
        <w:t>v_</w:t>
      </w:r>
      <w:proofErr w:type="gramStart"/>
      <w:r w:rsidRPr="0089308C">
        <w:rPr>
          <w:lang w:val="en-IN"/>
        </w:rPr>
        <w:t>counter</w:t>
      </w:r>
      <w:proofErr w:type="spellEnd"/>
      <w:r w:rsidRPr="0089308C">
        <w:rPr>
          <w:lang w:val="en-IN"/>
        </w:rPr>
        <w:t xml:space="preserve"> :</w:t>
      </w:r>
      <w:proofErr w:type="gramEnd"/>
      <w:r w:rsidRPr="0089308C">
        <w:rPr>
          <w:lang w:val="en-IN"/>
        </w:rPr>
        <w:t xml:space="preserve">= </w:t>
      </w:r>
      <w:proofErr w:type="spellStart"/>
      <w:r w:rsidRPr="0089308C">
        <w:rPr>
          <w:lang w:val="en-IN"/>
        </w:rPr>
        <w:t>v_counter</w:t>
      </w:r>
      <w:proofErr w:type="spellEnd"/>
      <w:r w:rsidRPr="0089308C">
        <w:rPr>
          <w:lang w:val="en-IN"/>
        </w:rPr>
        <w:t xml:space="preserve"> + 1;</w:t>
      </w:r>
    </w:p>
    <w:p w14:paraId="65272E8F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    END LOOP;</w:t>
      </w:r>
    </w:p>
    <w:p w14:paraId="2B320BF4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    END;</w:t>
      </w:r>
    </w:p>
    <w:p w14:paraId="3A01479D" w14:textId="77777777" w:rsidR="0089308C" w:rsidRPr="0089308C" w:rsidRDefault="0089308C" w:rsidP="0089308C">
      <w:pPr>
        <w:rPr>
          <w:lang w:val="en-IN"/>
        </w:rPr>
      </w:pPr>
      <w:r w:rsidRPr="0089308C">
        <w:rPr>
          <w:lang w:val="en-IN"/>
        </w:rPr>
        <w:t>END;</w:t>
      </w:r>
    </w:p>
    <w:p w14:paraId="5E251FCF" w14:textId="77777777" w:rsidR="0089308C" w:rsidRPr="0089308C" w:rsidRDefault="0089308C" w:rsidP="0089308C">
      <w:pPr>
        <w:rPr>
          <w:lang w:val="en-IN"/>
        </w:rPr>
      </w:pPr>
    </w:p>
    <w:p w14:paraId="3655FD31" w14:textId="77777777" w:rsidR="0089308C" w:rsidRDefault="0089308C">
      <w:pPr>
        <w:rPr>
          <w:b/>
          <w:bCs/>
        </w:rPr>
      </w:pPr>
      <w:r w:rsidRPr="0089308C">
        <w:rPr>
          <w:b/>
          <w:bCs/>
        </w:rPr>
        <w:t>OUTPUT:</w:t>
      </w:r>
    </w:p>
    <w:p w14:paraId="0EB24FF4" w14:textId="0E7D8F57" w:rsidR="000F1046" w:rsidRPr="0089308C" w:rsidRDefault="0089308C">
      <w:pPr>
        <w:rPr>
          <w:b/>
          <w:bCs/>
        </w:rPr>
      </w:pPr>
      <w:r w:rsidRPr="0089308C">
        <w:rPr>
          <w:b/>
          <w:bCs/>
        </w:rPr>
        <w:lastRenderedPageBreak/>
        <w:drawing>
          <wp:inline distT="0" distB="0" distL="0" distR="0" wp14:anchorId="01F0C344" wp14:editId="04AFD7B8">
            <wp:extent cx="5486400" cy="2916555"/>
            <wp:effectExtent l="0" t="0" r="0" b="0"/>
            <wp:docPr id="58593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33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89308C">
        <w:rPr>
          <w:b/>
          <w:bCs/>
        </w:rPr>
        <w:br/>
      </w:r>
    </w:p>
    <w:p w14:paraId="69B200EE" w14:textId="77777777" w:rsidR="000F1046" w:rsidRDefault="00000000">
      <w:pPr>
        <w:pStyle w:val="Heading1"/>
      </w:pPr>
      <w:r>
        <w:t>PL/SQL programming - Exercise 3: Stored Procedures</w:t>
      </w:r>
    </w:p>
    <w:p w14:paraId="76A730FE" w14:textId="77777777" w:rsidR="0089308C" w:rsidRDefault="0089308C">
      <w:r>
        <w:t>CODE:</w:t>
      </w:r>
    </w:p>
    <w:p w14:paraId="7FEA03F6" w14:textId="77777777" w:rsidR="0089308C" w:rsidRDefault="0089308C" w:rsidP="0089308C">
      <w:r>
        <w:t>SET SERVEROUTPUT ON;</w:t>
      </w:r>
    </w:p>
    <w:p w14:paraId="4FA6E249" w14:textId="77777777" w:rsidR="0089308C" w:rsidRDefault="0089308C" w:rsidP="0089308C"/>
    <w:p w14:paraId="5043F657" w14:textId="77777777" w:rsidR="0089308C" w:rsidRDefault="0089308C" w:rsidP="0089308C">
      <w:r>
        <w:t>DECLARE</w:t>
      </w:r>
    </w:p>
    <w:p w14:paraId="5A4E500E" w14:textId="77777777" w:rsidR="0089308C" w:rsidRDefault="0089308C" w:rsidP="0089308C">
      <w:r>
        <w:t xml:space="preserve">    </w:t>
      </w:r>
      <w:proofErr w:type="spellStart"/>
      <w:r>
        <w:t>v_input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6;</w:t>
      </w:r>
    </w:p>
    <w:p w14:paraId="09620ADF" w14:textId="77777777" w:rsidR="0089308C" w:rsidRDefault="0089308C" w:rsidP="0089308C">
      <w:r>
        <w:t xml:space="preserve">    </w:t>
      </w:r>
      <w:proofErr w:type="spellStart"/>
      <w:r>
        <w:t>v_result</w:t>
      </w:r>
      <w:proofErr w:type="spellEnd"/>
      <w:r>
        <w:t xml:space="preserve"> NUMBER;</w:t>
      </w:r>
    </w:p>
    <w:p w14:paraId="1147C210" w14:textId="77777777" w:rsidR="0089308C" w:rsidRDefault="0089308C" w:rsidP="0089308C">
      <w:r>
        <w:t>BEGIN</w:t>
      </w:r>
    </w:p>
    <w:p w14:paraId="08ECAA5F" w14:textId="77777777" w:rsidR="0089308C" w:rsidRDefault="0089308C" w:rsidP="0089308C">
      <w:r>
        <w:t xml:space="preserve">    </w:t>
      </w:r>
      <w:proofErr w:type="spellStart"/>
      <w:r>
        <w:t>v_</w:t>
      </w:r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v_input</w:t>
      </w:r>
      <w:proofErr w:type="spellEnd"/>
      <w:r>
        <w:t xml:space="preserve"> * </w:t>
      </w:r>
      <w:proofErr w:type="spellStart"/>
      <w:r>
        <w:t>v_input</w:t>
      </w:r>
      <w:proofErr w:type="spellEnd"/>
      <w:r>
        <w:t>;</w:t>
      </w:r>
    </w:p>
    <w:p w14:paraId="7A50A7B8" w14:textId="77777777" w:rsidR="0089308C" w:rsidRDefault="0089308C" w:rsidP="0089308C">
      <w:r>
        <w:t xml:space="preserve">    DBMS_OUTPUT.PUT_</w:t>
      </w:r>
      <w:proofErr w:type="gramStart"/>
      <w:r>
        <w:t>LINE(</w:t>
      </w:r>
      <w:proofErr w:type="gramEnd"/>
      <w:r>
        <w:t xml:space="preserve">'Square of ' || </w:t>
      </w:r>
      <w:proofErr w:type="spellStart"/>
      <w:r>
        <w:t>v_input</w:t>
      </w:r>
      <w:proofErr w:type="spellEnd"/>
      <w:r>
        <w:t xml:space="preserve"> || ' is: ' || </w:t>
      </w:r>
      <w:proofErr w:type="spellStart"/>
      <w:r>
        <w:t>v_result</w:t>
      </w:r>
      <w:proofErr w:type="spellEnd"/>
      <w:r>
        <w:t>);</w:t>
      </w:r>
    </w:p>
    <w:p w14:paraId="108151A4" w14:textId="77777777" w:rsidR="0089308C" w:rsidRDefault="0089308C" w:rsidP="0089308C">
      <w:r>
        <w:t>END;</w:t>
      </w:r>
    </w:p>
    <w:p w14:paraId="5D057A29" w14:textId="77777777" w:rsidR="0089308C" w:rsidRDefault="0089308C" w:rsidP="0089308C">
      <w:r>
        <w:t>OUTPUT:</w:t>
      </w:r>
    </w:p>
    <w:p w14:paraId="6CDA9AA0" w14:textId="7A047391" w:rsidR="000F1046" w:rsidRDefault="0089308C" w:rsidP="0089308C">
      <w:r w:rsidRPr="0089308C">
        <w:lastRenderedPageBreak/>
        <w:drawing>
          <wp:inline distT="0" distB="0" distL="0" distR="0" wp14:anchorId="17D2682E" wp14:editId="46197D20">
            <wp:extent cx="5486400" cy="2933065"/>
            <wp:effectExtent l="0" t="0" r="0" b="635"/>
            <wp:docPr id="156464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46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1DE48EDA" w14:textId="5AE1FC68" w:rsidR="000F1046" w:rsidRDefault="000F1046"/>
    <w:sectPr w:rsidR="000F10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389167">
    <w:abstractNumId w:val="8"/>
  </w:num>
  <w:num w:numId="2" w16cid:durableId="1158184443">
    <w:abstractNumId w:val="6"/>
  </w:num>
  <w:num w:numId="3" w16cid:durableId="762452317">
    <w:abstractNumId w:val="5"/>
  </w:num>
  <w:num w:numId="4" w16cid:durableId="1835484252">
    <w:abstractNumId w:val="4"/>
  </w:num>
  <w:num w:numId="5" w16cid:durableId="113183732">
    <w:abstractNumId w:val="7"/>
  </w:num>
  <w:num w:numId="6" w16cid:durableId="2089494136">
    <w:abstractNumId w:val="3"/>
  </w:num>
  <w:num w:numId="7" w16cid:durableId="1063724414">
    <w:abstractNumId w:val="2"/>
  </w:num>
  <w:num w:numId="8" w16cid:durableId="810750806">
    <w:abstractNumId w:val="1"/>
  </w:num>
  <w:num w:numId="9" w16cid:durableId="188194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046"/>
    <w:rsid w:val="0015074B"/>
    <w:rsid w:val="0029639D"/>
    <w:rsid w:val="00326F90"/>
    <w:rsid w:val="0057121A"/>
    <w:rsid w:val="008930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DD05C"/>
  <w14:defaultImageDpi w14:val="300"/>
  <w15:docId w15:val="{145CFE61-68B6-424D-921B-E0293538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Larashree R</cp:lastModifiedBy>
  <cp:revision>2</cp:revision>
  <dcterms:created xsi:type="dcterms:W3CDTF">2025-06-29T11:07:00Z</dcterms:created>
  <dcterms:modified xsi:type="dcterms:W3CDTF">2025-06-29T11:07:00Z</dcterms:modified>
  <cp:category/>
</cp:coreProperties>
</file>